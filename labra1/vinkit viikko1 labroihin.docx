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4C5C8" w14:textId="24D72472" w:rsidR="007A1083" w:rsidRPr="00D71885" w:rsidRDefault="005B7B94">
      <w:pPr>
        <w:pStyle w:val="Heading1"/>
        <w:rPr>
          <w:lang w:val="fi-FI"/>
        </w:rPr>
      </w:pPr>
      <w:r w:rsidRPr="00D71885">
        <w:rPr>
          <w:lang w:val="fi-FI"/>
        </w:rPr>
        <w:t>Viikko 1</w:t>
      </w:r>
      <w:r w:rsidR="00D71885">
        <w:rPr>
          <w:lang w:val="fi-FI"/>
        </w:rPr>
        <w:t xml:space="preserve"> labratehtävät</w:t>
      </w:r>
      <w:r w:rsidRPr="00D71885">
        <w:rPr>
          <w:lang w:val="fi-FI"/>
        </w:rPr>
        <w:t xml:space="preserve"> – </w:t>
      </w:r>
      <w:r w:rsidR="00D71885" w:rsidRPr="00D71885">
        <w:rPr>
          <w:lang w:val="fi-FI"/>
        </w:rPr>
        <w:t>v</w:t>
      </w:r>
      <w:r w:rsidR="00D71885">
        <w:rPr>
          <w:lang w:val="fi-FI"/>
        </w:rPr>
        <w:t>inkit tehtäviin</w:t>
      </w:r>
    </w:p>
    <w:p w14:paraId="61FCC4CC" w14:textId="77777777" w:rsidR="00A66530" w:rsidRPr="00A66530" w:rsidRDefault="005B7B94" w:rsidP="00A66530">
      <w:pPr>
        <w:rPr>
          <w:b/>
          <w:bCs/>
          <w:lang w:val="fi-FI"/>
        </w:rPr>
      </w:pPr>
      <w:r w:rsidRPr="00D71885">
        <w:rPr>
          <w:lang w:val="fi-FI"/>
        </w:rPr>
        <w:br/>
      </w:r>
      <w:r w:rsidRPr="00D71885">
        <w:rPr>
          <w:lang w:val="fi-FI"/>
        </w:rPr>
        <w:br/>
      </w:r>
      <w:r w:rsidR="00A66530" w:rsidRPr="00A66530">
        <w:rPr>
          <w:b/>
          <w:bCs/>
          <w:lang w:val="fi-FI"/>
        </w:rPr>
        <w:t>Yleisohje</w:t>
      </w:r>
    </w:p>
    <w:p w14:paraId="3916AD70" w14:textId="77777777" w:rsidR="00A66530" w:rsidRPr="00A66530" w:rsidRDefault="00A66530" w:rsidP="00A66530">
      <w:pPr>
        <w:rPr>
          <w:lang w:val="fi-FI"/>
        </w:rPr>
      </w:pPr>
      <w:r w:rsidRPr="00A66530">
        <w:rPr>
          <w:lang w:val="fi-FI"/>
        </w:rPr>
        <w:t xml:space="preserve">Tämän labran tarkoituksena on harjoitella ohjelmointia rakentamalla erillisiä, helposti uudelleenkäytettäviä koodin osia eli metodeja. Tehtävien ratkaisut tulee kirjoittaa omiksi metodeikseen. Nämä metodit eivät saa lukea käyttäjän syötettä tai tulostaa suoraan konsoliin, vaan niiden tulee </w:t>
      </w:r>
    </w:p>
    <w:p w14:paraId="360867AC" w14:textId="77777777" w:rsidR="00A66530" w:rsidRPr="00A66530" w:rsidRDefault="00A66530" w:rsidP="00A66530">
      <w:pPr>
        <w:rPr>
          <w:lang w:val="fi-FI"/>
        </w:rPr>
      </w:pPr>
      <w:r w:rsidRPr="00A66530">
        <w:rPr>
          <w:lang w:val="fi-FI"/>
        </w:rPr>
        <w:t>palauttaa arvoja. Näin koodi on helposti testattavissa ja modifioitavissa.</w:t>
      </w:r>
    </w:p>
    <w:p w14:paraId="7B7DFDFC" w14:textId="77777777" w:rsidR="00A66530" w:rsidRPr="00A66530" w:rsidRDefault="00A66530" w:rsidP="00A66530">
      <w:pPr>
        <w:rPr>
          <w:lang w:val="fi-FI"/>
        </w:rPr>
      </w:pPr>
      <w:r w:rsidRPr="00A66530">
        <w:rPr>
          <w:lang w:val="fi-FI"/>
        </w:rPr>
        <w:t xml:space="preserve">Kirjoita jokainen tehtävä omana metodinaan </w:t>
      </w:r>
    </w:p>
    <w:p w14:paraId="2B8597D9" w14:textId="77777777" w:rsidR="00A66530" w:rsidRPr="00A66530" w:rsidRDefault="00A66530" w:rsidP="00A66530">
      <w:pPr>
        <w:rPr>
          <w:lang w:val="fi-FI"/>
        </w:rPr>
      </w:pPr>
      <w:r w:rsidRPr="00A66530">
        <w:rPr>
          <w:lang w:val="fi-FI"/>
        </w:rPr>
        <w:t xml:space="preserve">main-metodin ulkopuolelle, mutta samaan luokkaan. Käytä </w:t>
      </w:r>
    </w:p>
    <w:p w14:paraId="3F1F1781" w14:textId="77777777" w:rsidR="00A66530" w:rsidRPr="00A66530" w:rsidRDefault="00A66530" w:rsidP="00A66530">
      <w:pPr>
        <w:rPr>
          <w:lang w:val="fi-FI"/>
        </w:rPr>
      </w:pPr>
      <w:r w:rsidRPr="00A66530">
        <w:rPr>
          <w:lang w:val="fi-FI"/>
        </w:rPr>
        <w:t>main-metodia ainoastaan näiden tehtävämetodien kutsumiseen ja niiden palauttamien arvojen testaamiseen.</w:t>
      </w:r>
    </w:p>
    <w:p w14:paraId="68D432C7" w14:textId="77777777" w:rsidR="00A66530" w:rsidRPr="00A66530" w:rsidRDefault="00A66530" w:rsidP="00A66530">
      <w:pPr>
        <w:rPr>
          <w:lang w:val="fi-FI"/>
        </w:rPr>
      </w:pPr>
      <w:proofErr w:type="spellStart"/>
      <w:r w:rsidRPr="00A66530">
        <w:rPr>
          <w:i/>
          <w:iCs/>
          <w:lang w:val="fi-FI"/>
        </w:rPr>
        <w:t>static</w:t>
      </w:r>
      <w:proofErr w:type="spellEnd"/>
      <w:r w:rsidRPr="00A66530">
        <w:rPr>
          <w:lang w:val="fi-FI"/>
        </w:rPr>
        <w:t>-avainsana ja sen käyttö</w:t>
      </w:r>
    </w:p>
    <w:p w14:paraId="2FACDF80" w14:textId="77777777" w:rsidR="00A66530" w:rsidRPr="00A66530" w:rsidRDefault="00A66530" w:rsidP="00A66530">
      <w:pPr>
        <w:rPr>
          <w:lang w:val="fi-FI"/>
        </w:rPr>
      </w:pPr>
      <w:r w:rsidRPr="00A66530">
        <w:rPr>
          <w:lang w:val="fi-FI"/>
        </w:rPr>
        <w:t xml:space="preserve">Koska et vielä opiskele olio-ohjelmointia ja luo olioita, käytämme </w:t>
      </w:r>
    </w:p>
    <w:p w14:paraId="1606F7DC" w14:textId="77777777" w:rsidR="00A66530" w:rsidRPr="00A66530" w:rsidRDefault="00A66530" w:rsidP="00A66530">
      <w:pPr>
        <w:rPr>
          <w:lang w:val="fi-FI"/>
        </w:rPr>
      </w:pPr>
      <w:proofErr w:type="spellStart"/>
      <w:r w:rsidRPr="00A66530">
        <w:rPr>
          <w:i/>
          <w:iCs/>
          <w:lang w:val="fi-FI"/>
        </w:rPr>
        <w:t>static</w:t>
      </w:r>
      <w:proofErr w:type="spellEnd"/>
      <w:r w:rsidRPr="00A66530">
        <w:rPr>
          <w:lang w:val="fi-FI"/>
        </w:rPr>
        <w:t xml:space="preserve">-avainsanaa. </w:t>
      </w:r>
    </w:p>
    <w:p w14:paraId="245F7BE7" w14:textId="77777777" w:rsidR="00A66530" w:rsidRDefault="00A66530" w:rsidP="00A66530">
      <w:pPr>
        <w:rPr>
          <w:lang w:val="fi-FI"/>
        </w:rPr>
      </w:pPr>
      <w:proofErr w:type="spellStart"/>
      <w:r w:rsidRPr="00A66530">
        <w:rPr>
          <w:i/>
          <w:iCs/>
          <w:lang w:val="fi-FI"/>
        </w:rPr>
        <w:t>static</w:t>
      </w:r>
      <w:proofErr w:type="spellEnd"/>
      <w:r w:rsidRPr="00A66530">
        <w:rPr>
          <w:lang w:val="fi-FI"/>
        </w:rPr>
        <w:t>-metodit ovat luokkakohtaisia, eivätkä ne liity mihinkään tiettyyn olioon. Tämän ansiosta voit kutsua niitä suoraan luokan nimellä (esim. LabraV1.isEven(8)) ilman, että sinun tarvitsee luoda luokasta erillistä instanssia. Tässä vaiheessa opintoja se on yksinkertaisin ja suoraviivaisin tapa käyttää metodeja, kun ohjelma ei perustu olioihin.</w:t>
      </w:r>
    </w:p>
    <w:p w14:paraId="53D8CF82" w14:textId="77777777" w:rsidR="00220D9B" w:rsidRDefault="00220D9B" w:rsidP="00A66530">
      <w:pPr>
        <w:rPr>
          <w:lang w:val="fi-FI"/>
        </w:rPr>
      </w:pPr>
    </w:p>
    <w:p w14:paraId="1890F053" w14:textId="77CDF2C6" w:rsidR="00220D9B" w:rsidRPr="00A66530" w:rsidRDefault="00220D9B" w:rsidP="00A66530">
      <w:pPr>
        <w:rPr>
          <w:lang w:val="fi-FI"/>
        </w:rPr>
      </w:pPr>
      <w:r>
        <w:rPr>
          <w:lang w:val="fi-FI"/>
        </w:rPr>
        <w:t>Koodiesimerkki:</w:t>
      </w:r>
    </w:p>
    <w:p w14:paraId="38E44035" w14:textId="4AE417A6" w:rsidR="007A1083" w:rsidRPr="00D71885" w:rsidRDefault="00220D9B">
      <w:pPr>
        <w:rPr>
          <w:lang w:val="fi-FI"/>
        </w:rPr>
      </w:pPr>
      <w:r w:rsidRPr="00220D9B">
        <w:rPr>
          <w:noProof/>
          <w:lang w:val="fi-FI"/>
        </w:rPr>
        <w:lastRenderedPageBreak/>
        <w:drawing>
          <wp:inline distT="0" distB="0" distL="0" distR="0" wp14:anchorId="2B6C2315" wp14:editId="3CABBABF">
            <wp:extent cx="5486400" cy="3736975"/>
            <wp:effectExtent l="0" t="0" r="0" b="0"/>
            <wp:docPr id="13067423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42309" name="Picture 1" descr="A screen shot of a computer program&#10;&#10;AI-generated content may be incorrect."/>
                    <pic:cNvPicPr/>
                  </pic:nvPicPr>
                  <pic:blipFill>
                    <a:blip r:embed="rId6"/>
                    <a:stretch>
                      <a:fillRect/>
                    </a:stretch>
                  </pic:blipFill>
                  <pic:spPr>
                    <a:xfrm>
                      <a:off x="0" y="0"/>
                      <a:ext cx="5486400" cy="3736975"/>
                    </a:xfrm>
                    <a:prstGeom prst="rect">
                      <a:avLst/>
                    </a:prstGeom>
                  </pic:spPr>
                </pic:pic>
              </a:graphicData>
            </a:graphic>
          </wp:inline>
        </w:drawing>
      </w:r>
    </w:p>
    <w:p w14:paraId="277FF939" w14:textId="77777777" w:rsidR="007A1083" w:rsidRPr="00D71885" w:rsidRDefault="005B7B94">
      <w:pPr>
        <w:pStyle w:val="Heading2"/>
        <w:rPr>
          <w:lang w:val="fi-FI"/>
        </w:rPr>
      </w:pPr>
      <w:r w:rsidRPr="00D71885">
        <w:rPr>
          <w:lang w:val="fi-FI"/>
        </w:rPr>
        <w:t>Tehtävä 1. Parillisuus</w:t>
      </w:r>
    </w:p>
    <w:p w14:paraId="282467C3" w14:textId="2348E09F" w:rsidR="007A1083" w:rsidRDefault="00D71885">
      <w:pPr>
        <w:rPr>
          <w:lang w:val="fi-FI"/>
        </w:rPr>
      </w:pPr>
      <w:r>
        <w:rPr>
          <w:b/>
          <w:bCs/>
          <w:lang w:val="fi-FI"/>
        </w:rPr>
        <w:t>Idea</w:t>
      </w:r>
      <w:r w:rsidR="005B7B94" w:rsidRPr="00D71885">
        <w:rPr>
          <w:lang w:val="fi-FI"/>
        </w:rPr>
        <w:t>: % on jakojäännösoperaattori. Parillisuus = jakojäännös 2:lla on 0.</w:t>
      </w:r>
      <w:r w:rsidR="005B7B94" w:rsidRPr="00D71885">
        <w:rPr>
          <w:lang w:val="fi-FI"/>
        </w:rPr>
        <w:br/>
      </w:r>
      <w:r w:rsidR="005B7B94" w:rsidRPr="00D71885">
        <w:rPr>
          <w:b/>
          <w:bCs/>
          <w:lang w:val="fi-FI"/>
        </w:rPr>
        <w:t>Harjoitellaan</w:t>
      </w:r>
      <w:r w:rsidR="005B7B94" w:rsidRPr="00D71885">
        <w:rPr>
          <w:lang w:val="fi-FI"/>
        </w:rPr>
        <w:t xml:space="preserve">: </w:t>
      </w:r>
      <w:proofErr w:type="spellStart"/>
      <w:r w:rsidR="005B7B94" w:rsidRPr="00D71885">
        <w:rPr>
          <w:lang w:val="fi-FI"/>
        </w:rPr>
        <w:t>boolean</w:t>
      </w:r>
      <w:proofErr w:type="spellEnd"/>
      <w:r w:rsidR="005B7B94" w:rsidRPr="00D71885">
        <w:rPr>
          <w:lang w:val="fi-FI"/>
        </w:rPr>
        <w:t>-ehto, operaattorit, yksinkertainen paluuarvo.</w:t>
      </w:r>
      <w:r w:rsidR="005B7B94" w:rsidRPr="00D71885">
        <w:rPr>
          <w:lang w:val="fi-FI"/>
        </w:rPr>
        <w:br/>
      </w:r>
      <w:r w:rsidR="005B7B94" w:rsidRPr="00D71885">
        <w:rPr>
          <w:b/>
          <w:bCs/>
          <w:lang w:val="fi-FI"/>
        </w:rPr>
        <w:t>Tavoite</w:t>
      </w:r>
      <w:r w:rsidR="005B7B94" w:rsidRPr="00D71885">
        <w:rPr>
          <w:lang w:val="fi-FI"/>
        </w:rPr>
        <w:t xml:space="preserve">: osata testata ehto ja palauttaa </w:t>
      </w:r>
      <w:proofErr w:type="spellStart"/>
      <w:r w:rsidR="005B7B94" w:rsidRPr="00D71885">
        <w:rPr>
          <w:lang w:val="fi-FI"/>
        </w:rPr>
        <w:t>true</w:t>
      </w:r>
      <w:proofErr w:type="spellEnd"/>
      <w:r w:rsidR="005B7B94" w:rsidRPr="00D71885">
        <w:rPr>
          <w:lang w:val="fi-FI"/>
        </w:rPr>
        <w:t>/</w:t>
      </w:r>
      <w:proofErr w:type="spellStart"/>
      <w:r w:rsidR="005B7B94" w:rsidRPr="00D71885">
        <w:rPr>
          <w:lang w:val="fi-FI"/>
        </w:rPr>
        <w:t>false</w:t>
      </w:r>
      <w:proofErr w:type="spellEnd"/>
      <w:r w:rsidR="005B7B94" w:rsidRPr="00D71885">
        <w:rPr>
          <w:lang w:val="fi-FI"/>
        </w:rPr>
        <w:t>.</w:t>
      </w:r>
      <w:r>
        <w:rPr>
          <w:lang w:val="fi-FI"/>
        </w:rPr>
        <w:br/>
      </w:r>
      <w:r w:rsidR="005B7B94" w:rsidRPr="00D71885">
        <w:rPr>
          <w:b/>
          <w:bCs/>
          <w:lang w:val="fi-FI"/>
        </w:rPr>
        <w:t>Testit</w:t>
      </w:r>
      <w:r w:rsidR="005B7B94" w:rsidRPr="00D71885">
        <w:rPr>
          <w:lang w:val="fi-FI"/>
        </w:rPr>
        <w:t xml:space="preserve">: </w:t>
      </w:r>
      <w:proofErr w:type="spellStart"/>
      <w:proofErr w:type="gramStart"/>
      <w:r w:rsidR="005B7B94" w:rsidRPr="00D71885">
        <w:rPr>
          <w:lang w:val="fi-FI"/>
        </w:rPr>
        <w:t>isEven</w:t>
      </w:r>
      <w:proofErr w:type="spellEnd"/>
      <w:r w:rsidR="005B7B94" w:rsidRPr="00D71885">
        <w:rPr>
          <w:lang w:val="fi-FI"/>
        </w:rPr>
        <w:t>(8)-</w:t>
      </w:r>
      <w:proofErr w:type="gramEnd"/>
      <w:r w:rsidR="005B7B94" w:rsidRPr="00D71885">
        <w:rPr>
          <w:lang w:val="fi-FI"/>
        </w:rPr>
        <w:t>&gt;</w:t>
      </w:r>
      <w:proofErr w:type="spellStart"/>
      <w:r w:rsidR="005B7B94" w:rsidRPr="00D71885">
        <w:rPr>
          <w:lang w:val="fi-FI"/>
        </w:rPr>
        <w:t>true</w:t>
      </w:r>
      <w:proofErr w:type="spellEnd"/>
      <w:r w:rsidR="005B7B94" w:rsidRPr="00D71885">
        <w:rPr>
          <w:lang w:val="fi-FI"/>
        </w:rPr>
        <w:t xml:space="preserve">, </w:t>
      </w:r>
      <w:proofErr w:type="spellStart"/>
      <w:proofErr w:type="gramStart"/>
      <w:r w:rsidR="005B7B94" w:rsidRPr="00D71885">
        <w:rPr>
          <w:lang w:val="fi-FI"/>
        </w:rPr>
        <w:t>isEven</w:t>
      </w:r>
      <w:proofErr w:type="spellEnd"/>
      <w:r w:rsidR="005B7B94" w:rsidRPr="00D71885">
        <w:rPr>
          <w:lang w:val="fi-FI"/>
        </w:rPr>
        <w:t>(7)-</w:t>
      </w:r>
      <w:proofErr w:type="gramEnd"/>
      <w:r w:rsidR="005B7B94" w:rsidRPr="00D71885">
        <w:rPr>
          <w:lang w:val="fi-FI"/>
        </w:rPr>
        <w:t>&gt;</w:t>
      </w:r>
      <w:proofErr w:type="spellStart"/>
      <w:r w:rsidR="005B7B94" w:rsidRPr="00D71885">
        <w:rPr>
          <w:lang w:val="fi-FI"/>
        </w:rPr>
        <w:t>false</w:t>
      </w:r>
      <w:proofErr w:type="spellEnd"/>
      <w:r w:rsidR="005B7B94" w:rsidRPr="00D71885">
        <w:rPr>
          <w:lang w:val="fi-FI"/>
        </w:rPr>
        <w:t xml:space="preserve">, </w:t>
      </w:r>
      <w:proofErr w:type="spellStart"/>
      <w:proofErr w:type="gramStart"/>
      <w:r w:rsidR="005B7B94" w:rsidRPr="00D71885">
        <w:rPr>
          <w:lang w:val="fi-FI"/>
        </w:rPr>
        <w:t>isEven</w:t>
      </w:r>
      <w:proofErr w:type="spellEnd"/>
      <w:r w:rsidR="005B7B94" w:rsidRPr="00D71885">
        <w:rPr>
          <w:lang w:val="fi-FI"/>
        </w:rPr>
        <w:t>(0)-</w:t>
      </w:r>
      <w:proofErr w:type="gramEnd"/>
      <w:r w:rsidR="005B7B94" w:rsidRPr="00D71885">
        <w:rPr>
          <w:lang w:val="fi-FI"/>
        </w:rPr>
        <w:t>&gt;</w:t>
      </w:r>
      <w:proofErr w:type="spellStart"/>
      <w:r w:rsidR="005B7B94" w:rsidRPr="00D71885">
        <w:rPr>
          <w:lang w:val="fi-FI"/>
        </w:rPr>
        <w:t>true</w:t>
      </w:r>
      <w:proofErr w:type="spellEnd"/>
    </w:p>
    <w:p w14:paraId="0E092106" w14:textId="77777777" w:rsidR="00D71885" w:rsidRDefault="00D71885">
      <w:pPr>
        <w:rPr>
          <w:lang w:val="fi-FI"/>
        </w:rPr>
      </w:pPr>
    </w:p>
    <w:p w14:paraId="53889165" w14:textId="77777777" w:rsidR="00D71885" w:rsidRPr="00D71885" w:rsidRDefault="00D71885">
      <w:pPr>
        <w:rPr>
          <w:lang w:val="fi-FI"/>
        </w:rPr>
      </w:pPr>
    </w:p>
    <w:p w14:paraId="17AD5A9D" w14:textId="77777777" w:rsidR="007A1083" w:rsidRPr="00D71885" w:rsidRDefault="005B7B94">
      <w:pPr>
        <w:pStyle w:val="Heading2"/>
        <w:rPr>
          <w:lang w:val="fi-FI"/>
        </w:rPr>
      </w:pPr>
      <w:r w:rsidRPr="00D71885">
        <w:rPr>
          <w:lang w:val="fi-FI"/>
        </w:rPr>
        <w:t>Tehtävä 2. Luvun merkki</w:t>
      </w:r>
    </w:p>
    <w:p w14:paraId="014212F0" w14:textId="059D21BE" w:rsidR="007A1083" w:rsidRDefault="00D71885">
      <w:pPr>
        <w:rPr>
          <w:lang w:val="fi-FI"/>
        </w:rPr>
      </w:pPr>
      <w:r>
        <w:rPr>
          <w:b/>
          <w:bCs/>
          <w:lang w:val="fi-FI"/>
        </w:rPr>
        <w:t>Idea</w:t>
      </w:r>
      <w:r w:rsidR="005B7B94" w:rsidRPr="00D71885">
        <w:rPr>
          <w:lang w:val="fi-FI"/>
        </w:rPr>
        <w:t xml:space="preserve">: </w:t>
      </w:r>
      <w:proofErr w:type="spellStart"/>
      <w:r>
        <w:rPr>
          <w:lang w:val="fi-FI"/>
        </w:rPr>
        <w:t>if</w:t>
      </w:r>
      <w:proofErr w:type="spellEnd"/>
      <w:r w:rsidR="005B7B94" w:rsidRPr="00D71885">
        <w:rPr>
          <w:lang w:val="fi-FI"/>
        </w:rPr>
        <w:t>/</w:t>
      </w:r>
      <w:proofErr w:type="spellStart"/>
      <w:r w:rsidR="005B7B94" w:rsidRPr="00D71885">
        <w:rPr>
          <w:lang w:val="fi-FI"/>
        </w:rPr>
        <w:t>else</w:t>
      </w:r>
      <w:proofErr w:type="spellEnd"/>
      <w:r w:rsidR="005B7B94" w:rsidRPr="00D71885">
        <w:rPr>
          <w:lang w:val="fi-FI"/>
        </w:rPr>
        <w:t>-rakenne ja haarautuvat paluut.</w:t>
      </w:r>
      <w:r w:rsidR="005B7B94" w:rsidRPr="00D71885">
        <w:rPr>
          <w:lang w:val="fi-FI"/>
        </w:rPr>
        <w:br/>
      </w:r>
      <w:r w:rsidR="005B7B94" w:rsidRPr="00D71885">
        <w:rPr>
          <w:b/>
          <w:bCs/>
          <w:lang w:val="fi-FI"/>
        </w:rPr>
        <w:t>Harjoitellaan</w:t>
      </w:r>
      <w:r w:rsidR="005B7B94" w:rsidRPr="00D71885">
        <w:rPr>
          <w:lang w:val="fi-FI"/>
        </w:rPr>
        <w:t xml:space="preserve">: </w:t>
      </w:r>
      <w:proofErr w:type="spellStart"/>
      <w:r w:rsidR="005B7B94" w:rsidRPr="00D71885">
        <w:rPr>
          <w:lang w:val="fi-FI"/>
        </w:rPr>
        <w:t>if-else</w:t>
      </w:r>
      <w:proofErr w:type="spellEnd"/>
      <w:r w:rsidR="005B7B94" w:rsidRPr="00D71885">
        <w:rPr>
          <w:lang w:val="fi-FI"/>
        </w:rPr>
        <w:t>, merkkijonon palautus.</w:t>
      </w:r>
      <w:r w:rsidR="005B7B94" w:rsidRPr="00D71885">
        <w:rPr>
          <w:lang w:val="fi-FI"/>
        </w:rPr>
        <w:br/>
      </w:r>
      <w:r w:rsidR="005B7B94" w:rsidRPr="00D71885">
        <w:rPr>
          <w:b/>
          <w:bCs/>
          <w:lang w:val="fi-FI"/>
        </w:rPr>
        <w:t>Tavoite</w:t>
      </w:r>
      <w:r w:rsidR="005B7B94" w:rsidRPr="00D71885">
        <w:rPr>
          <w:lang w:val="fi-FI"/>
        </w:rPr>
        <w:t>: nimetä positiivinen/negatiivinen/nolla oikein.</w:t>
      </w:r>
      <w:r>
        <w:rPr>
          <w:lang w:val="fi-FI"/>
        </w:rPr>
        <w:br/>
      </w:r>
      <w:r w:rsidR="005B7B94" w:rsidRPr="00D71885">
        <w:rPr>
          <w:b/>
          <w:bCs/>
          <w:lang w:val="fi-FI"/>
        </w:rPr>
        <w:t>Testit</w:t>
      </w:r>
      <w:r w:rsidR="005B7B94" w:rsidRPr="00D71885">
        <w:rPr>
          <w:lang w:val="fi-FI"/>
        </w:rPr>
        <w:t xml:space="preserve">: </w:t>
      </w:r>
      <w:proofErr w:type="spellStart"/>
      <w:proofErr w:type="gramStart"/>
      <w:r w:rsidR="005B7B94" w:rsidRPr="00D71885">
        <w:rPr>
          <w:lang w:val="fi-FI"/>
        </w:rPr>
        <w:t>sign</w:t>
      </w:r>
      <w:proofErr w:type="spellEnd"/>
      <w:r w:rsidR="005B7B94" w:rsidRPr="00D71885">
        <w:rPr>
          <w:lang w:val="fi-FI"/>
        </w:rPr>
        <w:t>(5)-</w:t>
      </w:r>
      <w:proofErr w:type="gramEnd"/>
      <w:r w:rsidR="005B7B94" w:rsidRPr="00D71885">
        <w:rPr>
          <w:lang w:val="fi-FI"/>
        </w:rPr>
        <w:t xml:space="preserve">&gt;"positiivinen", </w:t>
      </w:r>
      <w:proofErr w:type="spellStart"/>
      <w:proofErr w:type="gramStart"/>
      <w:r w:rsidR="005B7B94" w:rsidRPr="00D71885">
        <w:rPr>
          <w:lang w:val="fi-FI"/>
        </w:rPr>
        <w:t>sign</w:t>
      </w:r>
      <w:proofErr w:type="spellEnd"/>
      <w:r w:rsidR="005B7B94" w:rsidRPr="00D71885">
        <w:rPr>
          <w:lang w:val="fi-FI"/>
        </w:rPr>
        <w:t>(0)-</w:t>
      </w:r>
      <w:proofErr w:type="gramEnd"/>
      <w:r w:rsidR="005B7B94" w:rsidRPr="00D71885">
        <w:rPr>
          <w:lang w:val="fi-FI"/>
        </w:rPr>
        <w:t xml:space="preserve">&gt;"nolla", </w:t>
      </w:r>
      <w:proofErr w:type="spellStart"/>
      <w:proofErr w:type="gramStart"/>
      <w:r w:rsidR="005B7B94" w:rsidRPr="00D71885">
        <w:rPr>
          <w:lang w:val="fi-FI"/>
        </w:rPr>
        <w:t>sign</w:t>
      </w:r>
      <w:proofErr w:type="spellEnd"/>
      <w:r w:rsidR="005B7B94" w:rsidRPr="00D71885">
        <w:rPr>
          <w:lang w:val="fi-FI"/>
        </w:rPr>
        <w:t>(</w:t>
      </w:r>
      <w:proofErr w:type="gramEnd"/>
      <w:r w:rsidR="005B7B94" w:rsidRPr="00D71885">
        <w:rPr>
          <w:lang w:val="fi-FI"/>
        </w:rPr>
        <w:t>-</w:t>
      </w:r>
      <w:proofErr w:type="gramStart"/>
      <w:r w:rsidR="005B7B94" w:rsidRPr="00D71885">
        <w:rPr>
          <w:lang w:val="fi-FI"/>
        </w:rPr>
        <w:t>2)-</w:t>
      </w:r>
      <w:proofErr w:type="gramEnd"/>
      <w:r w:rsidR="005B7B94" w:rsidRPr="00D71885">
        <w:rPr>
          <w:lang w:val="fi-FI"/>
        </w:rPr>
        <w:t>&gt;"negatiivinen"</w:t>
      </w:r>
    </w:p>
    <w:p w14:paraId="42307836" w14:textId="77777777" w:rsidR="00D71885" w:rsidRDefault="00D71885">
      <w:pPr>
        <w:rPr>
          <w:lang w:val="fi-FI"/>
        </w:rPr>
      </w:pPr>
    </w:p>
    <w:p w14:paraId="53B09B7F" w14:textId="77777777" w:rsidR="00D71885" w:rsidRPr="00D71885" w:rsidRDefault="00D71885">
      <w:pPr>
        <w:rPr>
          <w:lang w:val="fi-FI"/>
        </w:rPr>
      </w:pPr>
    </w:p>
    <w:p w14:paraId="5EDD30C4" w14:textId="77777777" w:rsidR="007A1083" w:rsidRPr="00D71885" w:rsidRDefault="005B7B94">
      <w:pPr>
        <w:pStyle w:val="Heading2"/>
        <w:rPr>
          <w:lang w:val="fi-FI"/>
        </w:rPr>
      </w:pPr>
      <w:r w:rsidRPr="00D71885">
        <w:rPr>
          <w:lang w:val="fi-FI"/>
        </w:rPr>
        <w:t>Tehtävä 3. Luvun ominaisuudet</w:t>
      </w:r>
    </w:p>
    <w:p w14:paraId="7CC63D91" w14:textId="7DD05AB4" w:rsidR="007A1083" w:rsidRDefault="00D71885">
      <w:pPr>
        <w:rPr>
          <w:lang w:val="fi-FI"/>
        </w:rPr>
      </w:pPr>
      <w:r>
        <w:rPr>
          <w:b/>
          <w:bCs/>
          <w:lang w:val="fi-FI"/>
        </w:rPr>
        <w:t>Idea</w:t>
      </w:r>
      <w:r w:rsidR="005B7B94" w:rsidRPr="00D71885">
        <w:rPr>
          <w:lang w:val="fi-FI"/>
        </w:rPr>
        <w:t>: uudelleenkäyttö – kutsu aiempia metodeja (</w:t>
      </w:r>
      <w:proofErr w:type="spellStart"/>
      <w:r w:rsidR="005B7B94" w:rsidRPr="00D71885">
        <w:rPr>
          <w:lang w:val="fi-FI"/>
        </w:rPr>
        <w:t>sign</w:t>
      </w:r>
      <w:proofErr w:type="spellEnd"/>
      <w:r w:rsidR="005B7B94" w:rsidRPr="00D71885">
        <w:rPr>
          <w:lang w:val="fi-FI"/>
        </w:rPr>
        <w:t xml:space="preserve"> + </w:t>
      </w:r>
      <w:proofErr w:type="spellStart"/>
      <w:r w:rsidR="005B7B94" w:rsidRPr="00D71885">
        <w:rPr>
          <w:lang w:val="fi-FI"/>
        </w:rPr>
        <w:t>isEven</w:t>
      </w:r>
      <w:proofErr w:type="spellEnd"/>
      <w:r w:rsidR="005B7B94" w:rsidRPr="00D71885">
        <w:rPr>
          <w:lang w:val="fi-FI"/>
        </w:rPr>
        <w:t>).</w:t>
      </w:r>
      <w:r w:rsidR="005B7B94" w:rsidRPr="00D71885">
        <w:rPr>
          <w:lang w:val="fi-FI"/>
        </w:rPr>
        <w:br/>
      </w:r>
      <w:r w:rsidR="005B7B94" w:rsidRPr="00D71885">
        <w:rPr>
          <w:b/>
          <w:bCs/>
          <w:lang w:val="fi-FI"/>
        </w:rPr>
        <w:t>Harjoitellaan</w:t>
      </w:r>
      <w:r w:rsidR="005B7B94" w:rsidRPr="00D71885">
        <w:rPr>
          <w:lang w:val="fi-FI"/>
        </w:rPr>
        <w:t>: metodien yhdistäminen, erityistapaus nolla.</w:t>
      </w:r>
      <w:r w:rsidR="005B7B94" w:rsidRPr="00D71885">
        <w:rPr>
          <w:lang w:val="fi-FI"/>
        </w:rPr>
        <w:br/>
      </w:r>
      <w:r w:rsidR="005B7B94" w:rsidRPr="00D71885">
        <w:rPr>
          <w:b/>
          <w:bCs/>
          <w:lang w:val="fi-FI"/>
        </w:rPr>
        <w:t>Tavoite</w:t>
      </w:r>
      <w:r w:rsidR="005B7B94" w:rsidRPr="00D71885">
        <w:rPr>
          <w:lang w:val="fi-FI"/>
        </w:rPr>
        <w:t>: tuottaa "positiivinen/negatiivinen parillinen/pariton" tai "nolla".</w:t>
      </w:r>
      <w:r>
        <w:rPr>
          <w:lang w:val="fi-FI"/>
        </w:rPr>
        <w:br/>
      </w:r>
      <w:r w:rsidR="005B7B94" w:rsidRPr="00D71885">
        <w:rPr>
          <w:b/>
          <w:bCs/>
          <w:lang w:val="fi-FI"/>
        </w:rPr>
        <w:lastRenderedPageBreak/>
        <w:t>Testit</w:t>
      </w:r>
      <w:r w:rsidR="005B7B94" w:rsidRPr="00D71885">
        <w:rPr>
          <w:lang w:val="fi-FI"/>
        </w:rPr>
        <w:t xml:space="preserve">: </w:t>
      </w:r>
      <w:proofErr w:type="spellStart"/>
      <w:proofErr w:type="gramStart"/>
      <w:r w:rsidR="005B7B94" w:rsidRPr="00D71885">
        <w:rPr>
          <w:lang w:val="fi-FI"/>
        </w:rPr>
        <w:t>describe</w:t>
      </w:r>
      <w:proofErr w:type="spellEnd"/>
      <w:r w:rsidR="005B7B94" w:rsidRPr="00D71885">
        <w:rPr>
          <w:lang w:val="fi-FI"/>
        </w:rPr>
        <w:t>(8)-</w:t>
      </w:r>
      <w:proofErr w:type="gramEnd"/>
      <w:r w:rsidR="005B7B94" w:rsidRPr="00D71885">
        <w:rPr>
          <w:lang w:val="fi-FI"/>
        </w:rPr>
        <w:t xml:space="preserve">&gt;"positiivinen parillinen", </w:t>
      </w:r>
      <w:proofErr w:type="spellStart"/>
      <w:proofErr w:type="gramStart"/>
      <w:r w:rsidR="005B7B94" w:rsidRPr="00D71885">
        <w:rPr>
          <w:lang w:val="fi-FI"/>
        </w:rPr>
        <w:t>describe</w:t>
      </w:r>
      <w:proofErr w:type="spellEnd"/>
      <w:r w:rsidR="005B7B94" w:rsidRPr="00D71885">
        <w:rPr>
          <w:lang w:val="fi-FI"/>
        </w:rPr>
        <w:t>(</w:t>
      </w:r>
      <w:proofErr w:type="gramEnd"/>
      <w:r w:rsidR="005B7B94" w:rsidRPr="00D71885">
        <w:rPr>
          <w:lang w:val="fi-FI"/>
        </w:rPr>
        <w:t>-</w:t>
      </w:r>
      <w:proofErr w:type="gramStart"/>
      <w:r w:rsidR="005B7B94" w:rsidRPr="00D71885">
        <w:rPr>
          <w:lang w:val="fi-FI"/>
        </w:rPr>
        <w:t>5)-</w:t>
      </w:r>
      <w:proofErr w:type="gramEnd"/>
      <w:r w:rsidR="005B7B94" w:rsidRPr="00D71885">
        <w:rPr>
          <w:lang w:val="fi-FI"/>
        </w:rPr>
        <w:t xml:space="preserve">&gt;"negatiivinen pariton", </w:t>
      </w:r>
      <w:proofErr w:type="spellStart"/>
      <w:proofErr w:type="gramStart"/>
      <w:r w:rsidR="005B7B94" w:rsidRPr="00D71885">
        <w:rPr>
          <w:lang w:val="fi-FI"/>
        </w:rPr>
        <w:t>describe</w:t>
      </w:r>
      <w:proofErr w:type="spellEnd"/>
      <w:r w:rsidR="005B7B94" w:rsidRPr="00D71885">
        <w:rPr>
          <w:lang w:val="fi-FI"/>
        </w:rPr>
        <w:t>(0)-</w:t>
      </w:r>
      <w:proofErr w:type="gramEnd"/>
      <w:r w:rsidR="005B7B94" w:rsidRPr="00D71885">
        <w:rPr>
          <w:lang w:val="fi-FI"/>
        </w:rPr>
        <w:t>&gt;"nolla"</w:t>
      </w:r>
    </w:p>
    <w:p w14:paraId="28105949" w14:textId="77777777" w:rsidR="00D71885" w:rsidRDefault="00D71885">
      <w:pPr>
        <w:rPr>
          <w:lang w:val="fi-FI"/>
        </w:rPr>
      </w:pPr>
    </w:p>
    <w:p w14:paraId="6360967A" w14:textId="77777777" w:rsidR="00D71885" w:rsidRPr="00D71885" w:rsidRDefault="00D71885">
      <w:pPr>
        <w:rPr>
          <w:lang w:val="fi-FI"/>
        </w:rPr>
      </w:pPr>
    </w:p>
    <w:p w14:paraId="5C34E646" w14:textId="77777777" w:rsidR="007A1083" w:rsidRPr="00D71885" w:rsidRDefault="005B7B94">
      <w:pPr>
        <w:pStyle w:val="Heading2"/>
        <w:rPr>
          <w:lang w:val="fi-FI"/>
        </w:rPr>
      </w:pPr>
      <w:r w:rsidRPr="00D71885">
        <w:rPr>
          <w:lang w:val="fi-FI"/>
        </w:rPr>
        <w:t>Tehtävä 4. Kahden luvun järjestys</w:t>
      </w:r>
    </w:p>
    <w:p w14:paraId="0B3EDC38" w14:textId="56F51019" w:rsidR="007A1083" w:rsidRPr="00BE5828" w:rsidRDefault="00D71885">
      <w:pPr>
        <w:rPr>
          <w:lang w:val="fi-FI"/>
        </w:rPr>
      </w:pPr>
      <w:r>
        <w:rPr>
          <w:b/>
          <w:bCs/>
          <w:lang w:val="fi-FI"/>
        </w:rPr>
        <w:t>Idea</w:t>
      </w:r>
      <w:r w:rsidR="005B7B94" w:rsidRPr="00D71885">
        <w:rPr>
          <w:lang w:val="fi-FI"/>
        </w:rPr>
        <w:t xml:space="preserve">: </w:t>
      </w:r>
      <w:proofErr w:type="spellStart"/>
      <w:r w:rsidR="005B7B94" w:rsidRPr="00D71885">
        <w:rPr>
          <w:lang w:val="fi-FI"/>
        </w:rPr>
        <w:t>Math.min</w:t>
      </w:r>
      <w:proofErr w:type="spellEnd"/>
      <w:r w:rsidR="005B7B94" w:rsidRPr="00D71885">
        <w:rPr>
          <w:lang w:val="fi-FI"/>
        </w:rPr>
        <w:t>/</w:t>
      </w:r>
      <w:proofErr w:type="spellStart"/>
      <w:r w:rsidR="005B7B94" w:rsidRPr="00D71885">
        <w:rPr>
          <w:lang w:val="fi-FI"/>
        </w:rPr>
        <w:t>Math.max</w:t>
      </w:r>
      <w:proofErr w:type="spellEnd"/>
      <w:r w:rsidR="005B7B94" w:rsidRPr="00D71885">
        <w:rPr>
          <w:lang w:val="fi-FI"/>
        </w:rPr>
        <w:t xml:space="preserve"> </w:t>
      </w:r>
      <w:r>
        <w:rPr>
          <w:lang w:val="fi-FI"/>
        </w:rPr>
        <w:t>käyttämällä saat lyhyemmän ja selkeämmän koodin</w:t>
      </w:r>
      <w:r w:rsidR="005B7B94" w:rsidRPr="00D71885">
        <w:rPr>
          <w:lang w:val="fi-FI"/>
        </w:rPr>
        <w:t>.</w:t>
      </w:r>
      <w:r w:rsidR="005B7B94" w:rsidRPr="00D71885">
        <w:rPr>
          <w:lang w:val="fi-FI"/>
        </w:rPr>
        <w:br/>
      </w:r>
      <w:r w:rsidR="005B7B94" w:rsidRPr="00D71885">
        <w:rPr>
          <w:b/>
          <w:bCs/>
          <w:lang w:val="fi-FI"/>
        </w:rPr>
        <w:t>Harjoitellaan</w:t>
      </w:r>
      <w:r w:rsidR="005B7B94" w:rsidRPr="00D71885">
        <w:rPr>
          <w:lang w:val="fi-FI"/>
        </w:rPr>
        <w:t>: valmiiden apumetodien käyttö, muotoilu.</w:t>
      </w:r>
      <w:r w:rsidR="005B7B94" w:rsidRPr="00D71885">
        <w:rPr>
          <w:lang w:val="fi-FI"/>
        </w:rPr>
        <w:br/>
      </w:r>
      <w:r w:rsidR="005B7B94" w:rsidRPr="00BE5828">
        <w:rPr>
          <w:b/>
          <w:bCs/>
          <w:lang w:val="fi-FI"/>
        </w:rPr>
        <w:t>Tavoite</w:t>
      </w:r>
      <w:r w:rsidR="005B7B94" w:rsidRPr="00BE5828">
        <w:rPr>
          <w:lang w:val="fi-FI"/>
        </w:rPr>
        <w:t>: "</w:t>
      </w:r>
      <w:proofErr w:type="spellStart"/>
      <w:proofErr w:type="gramStart"/>
      <w:r w:rsidR="005B7B94" w:rsidRPr="00BE5828">
        <w:rPr>
          <w:lang w:val="fi-FI"/>
        </w:rPr>
        <w:t>pienempi,suurempi</w:t>
      </w:r>
      <w:proofErr w:type="spellEnd"/>
      <w:proofErr w:type="gramEnd"/>
      <w:r w:rsidR="005B7B94" w:rsidRPr="00BE5828">
        <w:rPr>
          <w:lang w:val="fi-FI"/>
        </w:rPr>
        <w:t>".</w:t>
      </w:r>
      <w:r w:rsidRPr="00BE5828">
        <w:rPr>
          <w:lang w:val="fi-FI"/>
        </w:rPr>
        <w:br/>
      </w:r>
      <w:r w:rsidR="005B7B94" w:rsidRPr="00D71885">
        <w:rPr>
          <w:b/>
          <w:bCs/>
          <w:lang w:val="fi-FI"/>
        </w:rPr>
        <w:t>Testit</w:t>
      </w:r>
      <w:r w:rsidR="005B7B94" w:rsidRPr="00D71885">
        <w:rPr>
          <w:lang w:val="fi-FI"/>
        </w:rPr>
        <w:t>: order2(5,</w:t>
      </w:r>
      <w:proofErr w:type="gramStart"/>
      <w:r w:rsidR="005B7B94" w:rsidRPr="00D71885">
        <w:rPr>
          <w:lang w:val="fi-FI"/>
        </w:rPr>
        <w:t>2)-</w:t>
      </w:r>
      <w:proofErr w:type="gramEnd"/>
      <w:r w:rsidR="005B7B94" w:rsidRPr="00D71885">
        <w:rPr>
          <w:lang w:val="fi-FI"/>
        </w:rPr>
        <w:t>&gt;"2,5"; order2(3,</w:t>
      </w:r>
      <w:proofErr w:type="gramStart"/>
      <w:r w:rsidR="005B7B94" w:rsidRPr="00D71885">
        <w:rPr>
          <w:lang w:val="fi-FI"/>
        </w:rPr>
        <w:t>3)-</w:t>
      </w:r>
      <w:proofErr w:type="gramEnd"/>
      <w:r w:rsidR="005B7B94" w:rsidRPr="00D71885">
        <w:rPr>
          <w:lang w:val="fi-FI"/>
        </w:rPr>
        <w:t>&gt;"3,3"</w:t>
      </w:r>
    </w:p>
    <w:p w14:paraId="05931056" w14:textId="77777777" w:rsidR="007A1083" w:rsidRPr="00D71885" w:rsidRDefault="005B7B94">
      <w:pPr>
        <w:pStyle w:val="Heading2"/>
        <w:rPr>
          <w:lang w:val="fi-FI"/>
        </w:rPr>
      </w:pPr>
      <w:r w:rsidRPr="00D71885">
        <w:rPr>
          <w:lang w:val="fi-FI"/>
        </w:rPr>
        <w:t>Tehtävä 5. Kolmen luvun järjestys</w:t>
      </w:r>
    </w:p>
    <w:p w14:paraId="3A1069C4" w14:textId="3A6F8EFC" w:rsidR="007A1083" w:rsidRPr="00BE5828" w:rsidRDefault="00D71885">
      <w:pPr>
        <w:rPr>
          <w:lang w:val="fi-FI"/>
        </w:rPr>
      </w:pPr>
      <w:r>
        <w:rPr>
          <w:b/>
          <w:bCs/>
          <w:lang w:val="fi-FI"/>
        </w:rPr>
        <w:t>Idea</w:t>
      </w:r>
      <w:r w:rsidR="005B7B94" w:rsidRPr="00D71885">
        <w:rPr>
          <w:lang w:val="fi-FI"/>
        </w:rPr>
        <w:t>: "</w:t>
      </w:r>
      <w:proofErr w:type="spellStart"/>
      <w:r w:rsidR="005B7B94" w:rsidRPr="00D71885">
        <w:rPr>
          <w:lang w:val="fi-FI"/>
        </w:rPr>
        <w:t>mid</w:t>
      </w:r>
      <w:proofErr w:type="spellEnd"/>
      <w:r w:rsidR="005B7B94" w:rsidRPr="00D71885">
        <w:rPr>
          <w:lang w:val="fi-FI"/>
        </w:rPr>
        <w:t xml:space="preserve">" voidaan johtaa summasta: </w:t>
      </w:r>
      <w:proofErr w:type="spellStart"/>
      <w:r w:rsidR="005B7B94" w:rsidRPr="00D71885">
        <w:rPr>
          <w:lang w:val="fi-FI"/>
        </w:rPr>
        <w:t>a+b+c</w:t>
      </w:r>
      <w:proofErr w:type="spellEnd"/>
      <w:r w:rsidR="005B7B94" w:rsidRPr="00D71885">
        <w:rPr>
          <w:lang w:val="fi-FI"/>
        </w:rPr>
        <w:t xml:space="preserve"> - min - </w:t>
      </w:r>
      <w:proofErr w:type="spellStart"/>
      <w:r w:rsidR="005B7B94" w:rsidRPr="00D71885">
        <w:rPr>
          <w:lang w:val="fi-FI"/>
        </w:rPr>
        <w:t>max</w:t>
      </w:r>
      <w:proofErr w:type="spellEnd"/>
      <w:r w:rsidR="005B7B94" w:rsidRPr="00D71885">
        <w:rPr>
          <w:lang w:val="fi-FI"/>
        </w:rPr>
        <w:t>.</w:t>
      </w:r>
      <w:r w:rsidR="005B7B94" w:rsidRPr="00D71885">
        <w:rPr>
          <w:lang w:val="fi-FI"/>
        </w:rPr>
        <w:br/>
      </w:r>
      <w:r w:rsidR="005B7B94" w:rsidRPr="00D71885">
        <w:rPr>
          <w:b/>
          <w:bCs/>
          <w:lang w:val="fi-FI"/>
        </w:rPr>
        <w:t>Harjoitellaan</w:t>
      </w:r>
      <w:r w:rsidR="005B7B94" w:rsidRPr="00D71885">
        <w:rPr>
          <w:lang w:val="fi-FI"/>
        </w:rPr>
        <w:t>: looginen päättely, usean arvon yhdistely.</w:t>
      </w:r>
      <w:r w:rsidR="005B7B94" w:rsidRPr="00D71885">
        <w:rPr>
          <w:lang w:val="fi-FI"/>
        </w:rPr>
        <w:br/>
      </w:r>
      <w:r w:rsidR="005B7B94" w:rsidRPr="00D71885">
        <w:rPr>
          <w:b/>
          <w:bCs/>
          <w:lang w:val="fi-FI"/>
        </w:rPr>
        <w:t>Tavoite</w:t>
      </w:r>
      <w:r w:rsidR="005B7B94" w:rsidRPr="00D71885">
        <w:rPr>
          <w:lang w:val="fi-FI"/>
        </w:rPr>
        <w:t>: palauttaa "</w:t>
      </w:r>
      <w:proofErr w:type="spellStart"/>
      <w:proofErr w:type="gramStart"/>
      <w:r w:rsidR="005B7B94" w:rsidRPr="00D71885">
        <w:rPr>
          <w:lang w:val="fi-FI"/>
        </w:rPr>
        <w:t>min,mid</w:t>
      </w:r>
      <w:proofErr w:type="gramEnd"/>
      <w:r w:rsidR="005B7B94" w:rsidRPr="00D71885">
        <w:rPr>
          <w:lang w:val="fi-FI"/>
        </w:rPr>
        <w:t>,max</w:t>
      </w:r>
      <w:proofErr w:type="spellEnd"/>
      <w:r w:rsidR="005B7B94" w:rsidRPr="00D71885">
        <w:rPr>
          <w:lang w:val="fi-FI"/>
        </w:rPr>
        <w:t>".</w:t>
      </w:r>
      <w:r>
        <w:rPr>
          <w:lang w:val="fi-FI"/>
        </w:rPr>
        <w:br/>
      </w:r>
      <w:r w:rsidR="005B7B94" w:rsidRPr="00BE5828">
        <w:rPr>
          <w:b/>
          <w:bCs/>
          <w:lang w:val="fi-FI"/>
        </w:rPr>
        <w:t>Testit</w:t>
      </w:r>
      <w:r w:rsidR="005B7B94" w:rsidRPr="00BE5828">
        <w:rPr>
          <w:lang w:val="fi-FI"/>
        </w:rPr>
        <w:t>: order3(5,2,</w:t>
      </w:r>
      <w:proofErr w:type="gramStart"/>
      <w:r w:rsidR="005B7B94" w:rsidRPr="00BE5828">
        <w:rPr>
          <w:lang w:val="fi-FI"/>
        </w:rPr>
        <w:t>9)-</w:t>
      </w:r>
      <w:proofErr w:type="gramEnd"/>
      <w:r w:rsidR="005B7B94" w:rsidRPr="00BE5828">
        <w:rPr>
          <w:lang w:val="fi-FI"/>
        </w:rPr>
        <w:t>&gt;"2,5,9"; order3(3,7,</w:t>
      </w:r>
      <w:proofErr w:type="gramStart"/>
      <w:r w:rsidR="005B7B94" w:rsidRPr="00BE5828">
        <w:rPr>
          <w:lang w:val="fi-FI"/>
        </w:rPr>
        <w:t>3)-</w:t>
      </w:r>
      <w:proofErr w:type="gramEnd"/>
      <w:r w:rsidR="005B7B94" w:rsidRPr="00BE5828">
        <w:rPr>
          <w:lang w:val="fi-FI"/>
        </w:rPr>
        <w:t>&gt;"3,3,7"; order3(3,2,</w:t>
      </w:r>
      <w:proofErr w:type="gramStart"/>
      <w:r w:rsidR="005B7B94" w:rsidRPr="00BE5828">
        <w:rPr>
          <w:lang w:val="fi-FI"/>
        </w:rPr>
        <w:t>1)-</w:t>
      </w:r>
      <w:proofErr w:type="gramEnd"/>
      <w:r w:rsidR="005B7B94" w:rsidRPr="00BE5828">
        <w:rPr>
          <w:lang w:val="fi-FI"/>
        </w:rPr>
        <w:t>&gt;"1,2,3"</w:t>
      </w:r>
    </w:p>
    <w:p w14:paraId="6C03A18D" w14:textId="77777777" w:rsidR="00D71885" w:rsidRPr="00BE5828" w:rsidRDefault="00D71885">
      <w:pPr>
        <w:rPr>
          <w:lang w:val="fi-FI"/>
        </w:rPr>
      </w:pPr>
    </w:p>
    <w:p w14:paraId="22F46F36" w14:textId="77777777" w:rsidR="00D71885" w:rsidRPr="00BE5828" w:rsidRDefault="00D71885">
      <w:pPr>
        <w:rPr>
          <w:lang w:val="fi-FI"/>
        </w:rPr>
      </w:pPr>
    </w:p>
    <w:p w14:paraId="4410C8B0" w14:textId="77777777" w:rsidR="00D71885" w:rsidRPr="00D71885" w:rsidRDefault="00D71885">
      <w:pPr>
        <w:rPr>
          <w:lang w:val="fi-FI"/>
        </w:rPr>
      </w:pPr>
    </w:p>
    <w:p w14:paraId="22B65BF2" w14:textId="77777777" w:rsidR="007A1083" w:rsidRPr="00D71885" w:rsidRDefault="005B7B94">
      <w:pPr>
        <w:pStyle w:val="Heading2"/>
        <w:rPr>
          <w:lang w:val="fi-FI"/>
        </w:rPr>
      </w:pPr>
      <w:r w:rsidRPr="00BE5828">
        <w:rPr>
          <w:lang w:val="fi-FI"/>
        </w:rPr>
        <w:t xml:space="preserve">Tehtävä 6. </w:t>
      </w:r>
      <w:r w:rsidRPr="00D71885">
        <w:rPr>
          <w:lang w:val="fi-FI"/>
        </w:rPr>
        <w:t>Kertotaulun rivi</w:t>
      </w:r>
    </w:p>
    <w:p w14:paraId="6C55F458" w14:textId="25514DEE" w:rsidR="007A1083" w:rsidRDefault="00D71885">
      <w:pPr>
        <w:rPr>
          <w:lang w:val="fi-FI"/>
        </w:rPr>
      </w:pPr>
      <w:r>
        <w:rPr>
          <w:b/>
          <w:bCs/>
          <w:lang w:val="fi-FI"/>
        </w:rPr>
        <w:t>Idea</w:t>
      </w:r>
      <w:r w:rsidR="005B7B94" w:rsidRPr="00D71885">
        <w:rPr>
          <w:lang w:val="fi-FI"/>
        </w:rPr>
        <w:t>: muotoilu täsmälleen testin mukaan + rivinvaihto</w:t>
      </w:r>
      <w:r w:rsidR="006A79A0">
        <w:rPr>
          <w:lang w:val="fi-FI"/>
        </w:rPr>
        <w:t>, joka tehdään näin:</w:t>
      </w:r>
      <w:r w:rsidR="00EB4A0E">
        <w:rPr>
          <w:lang w:val="fi-FI"/>
        </w:rPr>
        <w:t xml:space="preserve"> </w:t>
      </w:r>
      <w:r w:rsidR="00EB4A0E" w:rsidRPr="00EB4A0E">
        <w:rPr>
          <w:highlight w:val="yellow"/>
          <w:lang w:val="fi-FI"/>
        </w:rPr>
        <w:t>\n</w:t>
      </w:r>
      <w:r w:rsidR="005B7B94" w:rsidRPr="00D71885">
        <w:rPr>
          <w:lang w:val="fi-FI"/>
        </w:rPr>
        <w:t>.</w:t>
      </w:r>
      <w:r w:rsidR="005B7B94" w:rsidRPr="00D71885">
        <w:rPr>
          <w:lang w:val="fi-FI"/>
        </w:rPr>
        <w:br/>
      </w:r>
      <w:r w:rsidR="005B7B94" w:rsidRPr="00D71885">
        <w:rPr>
          <w:b/>
          <w:bCs/>
          <w:lang w:val="fi-FI"/>
        </w:rPr>
        <w:t>Harjoitellaan</w:t>
      </w:r>
      <w:r w:rsidR="005B7B94" w:rsidRPr="00D71885">
        <w:rPr>
          <w:lang w:val="fi-FI"/>
        </w:rPr>
        <w:t>: merkkijonon rakentaminen ja kertolasku.</w:t>
      </w:r>
      <w:r w:rsidR="005B7B94" w:rsidRPr="00D71885">
        <w:rPr>
          <w:lang w:val="fi-FI"/>
        </w:rPr>
        <w:br/>
      </w:r>
      <w:r w:rsidR="005B7B94" w:rsidRPr="00BE5828">
        <w:rPr>
          <w:b/>
          <w:bCs/>
          <w:lang w:val="fi-FI"/>
        </w:rPr>
        <w:t>Tavoite</w:t>
      </w:r>
      <w:r w:rsidR="005B7B94" w:rsidRPr="00BE5828">
        <w:rPr>
          <w:lang w:val="fi-FI"/>
        </w:rPr>
        <w:t>: "n x i = tulos".</w:t>
      </w:r>
      <w:r w:rsidRPr="00BE5828">
        <w:rPr>
          <w:lang w:val="fi-FI"/>
        </w:rPr>
        <w:br/>
      </w:r>
      <w:r w:rsidR="005B7B94" w:rsidRPr="00D71885">
        <w:rPr>
          <w:b/>
          <w:bCs/>
          <w:lang w:val="fi-FI"/>
        </w:rPr>
        <w:t>Testi</w:t>
      </w:r>
      <w:r w:rsidR="005B7B94" w:rsidRPr="00D71885">
        <w:rPr>
          <w:lang w:val="fi-FI"/>
        </w:rPr>
        <w:t xml:space="preserve">: </w:t>
      </w:r>
      <w:proofErr w:type="spellStart"/>
      <w:proofErr w:type="gramStart"/>
      <w:r w:rsidR="005B7B94" w:rsidRPr="00D71885">
        <w:rPr>
          <w:lang w:val="fi-FI"/>
        </w:rPr>
        <w:t>line</w:t>
      </w:r>
      <w:proofErr w:type="spellEnd"/>
      <w:r w:rsidR="005B7B94" w:rsidRPr="00D71885">
        <w:rPr>
          <w:lang w:val="fi-FI"/>
        </w:rPr>
        <w:t>(</w:t>
      </w:r>
      <w:proofErr w:type="gramEnd"/>
      <w:r w:rsidR="005B7B94" w:rsidRPr="00D71885">
        <w:rPr>
          <w:lang w:val="fi-FI"/>
        </w:rPr>
        <w:t>5,</w:t>
      </w:r>
      <w:proofErr w:type="gramStart"/>
      <w:r w:rsidR="005B7B94" w:rsidRPr="00D71885">
        <w:rPr>
          <w:lang w:val="fi-FI"/>
        </w:rPr>
        <w:t>1)-</w:t>
      </w:r>
      <w:proofErr w:type="gramEnd"/>
      <w:r w:rsidR="005B7B94" w:rsidRPr="00D71885">
        <w:rPr>
          <w:lang w:val="fi-FI"/>
        </w:rPr>
        <w:t>&gt;"5 x 1 = 5</w:t>
      </w:r>
      <w:r w:rsidR="005B7B94" w:rsidRPr="00EB4A0E">
        <w:rPr>
          <w:highlight w:val="yellow"/>
          <w:lang w:val="fi-FI"/>
        </w:rPr>
        <w:t>\n</w:t>
      </w:r>
      <w:r w:rsidR="005B7B94" w:rsidRPr="00D71885">
        <w:rPr>
          <w:lang w:val="fi-FI"/>
        </w:rPr>
        <w:t>"</w:t>
      </w:r>
    </w:p>
    <w:p w14:paraId="58C2AD80" w14:textId="77777777" w:rsidR="00D71885" w:rsidRDefault="00D71885">
      <w:pPr>
        <w:rPr>
          <w:lang w:val="fi-FI"/>
        </w:rPr>
      </w:pPr>
    </w:p>
    <w:p w14:paraId="357F6CC5" w14:textId="77777777" w:rsidR="00D71885" w:rsidRDefault="00D71885">
      <w:pPr>
        <w:rPr>
          <w:lang w:val="fi-FI"/>
        </w:rPr>
      </w:pPr>
    </w:p>
    <w:p w14:paraId="68187C58" w14:textId="77777777" w:rsidR="00D71885" w:rsidRPr="00BE5828" w:rsidRDefault="00D71885">
      <w:pPr>
        <w:rPr>
          <w:lang w:val="fi-FI"/>
        </w:rPr>
      </w:pPr>
    </w:p>
    <w:p w14:paraId="388BC7CF" w14:textId="77777777" w:rsidR="007A1083" w:rsidRPr="00D71885" w:rsidRDefault="005B7B94">
      <w:pPr>
        <w:pStyle w:val="Heading2"/>
        <w:rPr>
          <w:lang w:val="fi-FI"/>
        </w:rPr>
      </w:pPr>
      <w:r w:rsidRPr="00D71885">
        <w:rPr>
          <w:lang w:val="fi-FI"/>
        </w:rPr>
        <w:t xml:space="preserve">Tehtävä 7. Kertotaulu </w:t>
      </w:r>
      <w:proofErr w:type="gramStart"/>
      <w:r w:rsidRPr="00D71885">
        <w:rPr>
          <w:lang w:val="fi-FI"/>
        </w:rPr>
        <w:t>1..</w:t>
      </w:r>
      <w:proofErr w:type="gramEnd"/>
      <w:r w:rsidRPr="00D71885">
        <w:rPr>
          <w:lang w:val="fi-FI"/>
        </w:rPr>
        <w:t>10</w:t>
      </w:r>
    </w:p>
    <w:p w14:paraId="09480B25" w14:textId="7B7F20C3" w:rsidR="007A1083" w:rsidRDefault="00D71885">
      <w:pPr>
        <w:rPr>
          <w:lang w:val="fi-FI"/>
        </w:rPr>
      </w:pPr>
      <w:r>
        <w:rPr>
          <w:b/>
          <w:bCs/>
          <w:lang w:val="fi-FI"/>
        </w:rPr>
        <w:t>Idea</w:t>
      </w:r>
      <w:r w:rsidR="005B7B94" w:rsidRPr="00D71885">
        <w:rPr>
          <w:lang w:val="fi-FI"/>
        </w:rPr>
        <w:t xml:space="preserve">: </w:t>
      </w:r>
      <w:proofErr w:type="spellStart"/>
      <w:r w:rsidR="005B7B94" w:rsidRPr="00D71885">
        <w:rPr>
          <w:lang w:val="fi-FI"/>
        </w:rPr>
        <w:t>StringBuilder</w:t>
      </w:r>
      <w:proofErr w:type="spellEnd"/>
      <w:r w:rsidR="005B7B94" w:rsidRPr="00D71885">
        <w:rPr>
          <w:lang w:val="fi-FI"/>
        </w:rPr>
        <w:t xml:space="preserve"> on tehokas toistuvassa liittämisessä; </w:t>
      </w:r>
      <w:proofErr w:type="spellStart"/>
      <w:r w:rsidR="005B7B94" w:rsidRPr="00D71885">
        <w:rPr>
          <w:lang w:val="fi-FI"/>
        </w:rPr>
        <w:t>uudelleenkäytä</w:t>
      </w:r>
      <w:proofErr w:type="spellEnd"/>
      <w:r w:rsidR="005B7B94" w:rsidRPr="00D71885">
        <w:rPr>
          <w:lang w:val="fi-FI"/>
        </w:rPr>
        <w:t xml:space="preserve"> </w:t>
      </w:r>
      <w:proofErr w:type="spellStart"/>
      <w:proofErr w:type="gramStart"/>
      <w:r w:rsidR="005B7B94" w:rsidRPr="00D71885">
        <w:rPr>
          <w:lang w:val="fi-FI"/>
        </w:rPr>
        <w:t>line</w:t>
      </w:r>
      <w:proofErr w:type="spellEnd"/>
      <w:r w:rsidR="005B7B94" w:rsidRPr="00D71885">
        <w:rPr>
          <w:lang w:val="fi-FI"/>
        </w:rPr>
        <w:t>(</w:t>
      </w:r>
      <w:proofErr w:type="gramEnd"/>
      <w:r w:rsidR="005B7B94" w:rsidRPr="00D71885">
        <w:rPr>
          <w:lang w:val="fi-FI"/>
        </w:rPr>
        <w:t>).</w:t>
      </w:r>
      <w:r w:rsidR="005B7B94" w:rsidRPr="00D71885">
        <w:rPr>
          <w:lang w:val="fi-FI"/>
        </w:rPr>
        <w:br/>
      </w:r>
      <w:r w:rsidR="005B7B94" w:rsidRPr="00D71885">
        <w:rPr>
          <w:b/>
          <w:bCs/>
          <w:lang w:val="fi-FI"/>
        </w:rPr>
        <w:t>Harjoitellaan</w:t>
      </w:r>
      <w:r w:rsidR="005B7B94" w:rsidRPr="00D71885">
        <w:rPr>
          <w:lang w:val="fi-FI"/>
        </w:rPr>
        <w:t>: for-silmukka, metodikutsu silmukassa.</w:t>
      </w:r>
      <w:r w:rsidR="005B7B94" w:rsidRPr="00D71885">
        <w:rPr>
          <w:lang w:val="fi-FI"/>
        </w:rPr>
        <w:br/>
      </w:r>
      <w:r w:rsidR="005B7B94" w:rsidRPr="00D71885">
        <w:rPr>
          <w:b/>
          <w:bCs/>
          <w:lang w:val="fi-FI"/>
        </w:rPr>
        <w:t>Tavoite</w:t>
      </w:r>
      <w:r w:rsidR="005B7B94" w:rsidRPr="00D71885">
        <w:rPr>
          <w:lang w:val="fi-FI"/>
        </w:rPr>
        <w:t>: koota 10 riviä täsmällisessä muodossa.</w:t>
      </w:r>
      <w:r>
        <w:rPr>
          <w:lang w:val="fi-FI"/>
        </w:rPr>
        <w:br/>
      </w:r>
      <w:r w:rsidR="005B7B94" w:rsidRPr="00D71885">
        <w:rPr>
          <w:b/>
          <w:bCs/>
          <w:lang w:val="fi-FI"/>
        </w:rPr>
        <w:t>Testi</w:t>
      </w:r>
      <w:r w:rsidR="005B7B94" w:rsidRPr="00D71885">
        <w:rPr>
          <w:lang w:val="fi-FI"/>
        </w:rPr>
        <w:t>: table10(1) alkaa "1 x 1 = 1</w:t>
      </w:r>
      <w:r w:rsidR="005B7B94" w:rsidRPr="00EB4A0E">
        <w:rPr>
          <w:highlight w:val="yellow"/>
          <w:lang w:val="fi-FI"/>
        </w:rPr>
        <w:t>\n</w:t>
      </w:r>
      <w:r w:rsidR="005B7B94" w:rsidRPr="00D71885">
        <w:rPr>
          <w:lang w:val="fi-FI"/>
        </w:rPr>
        <w:t>" ja päättyy "1 x 10 = 10</w:t>
      </w:r>
      <w:r w:rsidR="005B7B94" w:rsidRPr="00EB4A0E">
        <w:rPr>
          <w:highlight w:val="yellow"/>
          <w:lang w:val="fi-FI"/>
        </w:rPr>
        <w:t>\n</w:t>
      </w:r>
      <w:r w:rsidR="005B7B94" w:rsidRPr="00D71885">
        <w:rPr>
          <w:lang w:val="fi-FI"/>
        </w:rPr>
        <w:t>"</w:t>
      </w:r>
    </w:p>
    <w:p w14:paraId="65C9F0E6" w14:textId="77777777" w:rsidR="00D71885" w:rsidRDefault="00D71885">
      <w:pPr>
        <w:rPr>
          <w:lang w:val="fi-FI"/>
        </w:rPr>
      </w:pPr>
    </w:p>
    <w:p w14:paraId="17935D61" w14:textId="77777777" w:rsidR="00D71885" w:rsidRDefault="00D71885">
      <w:pPr>
        <w:rPr>
          <w:lang w:val="fi-FI"/>
        </w:rPr>
      </w:pPr>
    </w:p>
    <w:p w14:paraId="2F329C16" w14:textId="77777777" w:rsidR="00D71885" w:rsidRPr="00D71885" w:rsidRDefault="00D71885">
      <w:pPr>
        <w:rPr>
          <w:lang w:val="fi-FI"/>
        </w:rPr>
      </w:pPr>
    </w:p>
    <w:p w14:paraId="2BE040EA" w14:textId="77777777" w:rsidR="007A1083" w:rsidRPr="00D71885" w:rsidRDefault="005B7B94">
      <w:pPr>
        <w:pStyle w:val="Heading2"/>
        <w:rPr>
          <w:lang w:val="fi-FI"/>
        </w:rPr>
      </w:pPr>
      <w:r w:rsidRPr="00D71885">
        <w:rPr>
          <w:lang w:val="fi-FI"/>
        </w:rPr>
        <w:t>Tehtävä 8. Salasanan tarkistus</w:t>
      </w:r>
    </w:p>
    <w:p w14:paraId="6F520F50" w14:textId="24704E01" w:rsidR="007A1083" w:rsidRDefault="00D71885">
      <w:pPr>
        <w:rPr>
          <w:lang w:val="fi-FI"/>
        </w:rPr>
      </w:pPr>
      <w:r>
        <w:rPr>
          <w:b/>
          <w:bCs/>
          <w:lang w:val="fi-FI"/>
        </w:rPr>
        <w:t>Idea</w:t>
      </w:r>
      <w:r w:rsidR="005B7B94" w:rsidRPr="00D71885">
        <w:rPr>
          <w:lang w:val="fi-FI"/>
        </w:rPr>
        <w:t xml:space="preserve">: </w:t>
      </w:r>
      <w:proofErr w:type="spellStart"/>
      <w:r w:rsidR="005B7B94" w:rsidRPr="00D71885">
        <w:rPr>
          <w:lang w:val="fi-FI"/>
        </w:rPr>
        <w:t>merkkijonien</w:t>
      </w:r>
      <w:proofErr w:type="spellEnd"/>
      <w:r w:rsidR="005B7B94" w:rsidRPr="00D71885">
        <w:rPr>
          <w:lang w:val="fi-FI"/>
        </w:rPr>
        <w:t xml:space="preserve"> vertailu </w:t>
      </w:r>
      <w:proofErr w:type="spellStart"/>
      <w:r w:rsidR="005B7B94" w:rsidRPr="00D71885">
        <w:rPr>
          <w:lang w:val="fi-FI"/>
        </w:rPr>
        <w:t>equalsilla</w:t>
      </w:r>
      <w:proofErr w:type="spellEnd"/>
      <w:r w:rsidR="005B7B94" w:rsidRPr="00D71885">
        <w:rPr>
          <w:lang w:val="fi-FI"/>
        </w:rPr>
        <w:t>.</w:t>
      </w:r>
      <w:r w:rsidR="005B7B94" w:rsidRPr="00D71885">
        <w:rPr>
          <w:lang w:val="fi-FI"/>
        </w:rPr>
        <w:br/>
      </w:r>
      <w:r w:rsidR="005B7B94" w:rsidRPr="00D71885">
        <w:rPr>
          <w:b/>
          <w:bCs/>
          <w:lang w:val="fi-FI"/>
        </w:rPr>
        <w:t>Harjoitellaan</w:t>
      </w:r>
      <w:r w:rsidR="005B7B94" w:rsidRPr="00D71885">
        <w:rPr>
          <w:lang w:val="fi-FI"/>
        </w:rPr>
        <w:t xml:space="preserve">: </w:t>
      </w:r>
      <w:proofErr w:type="spellStart"/>
      <w:r w:rsidR="005B7B94" w:rsidRPr="00D71885">
        <w:rPr>
          <w:lang w:val="fi-FI"/>
        </w:rPr>
        <w:t>equals</w:t>
      </w:r>
      <w:proofErr w:type="spellEnd"/>
      <w:r w:rsidR="005B7B94" w:rsidRPr="00D71885">
        <w:rPr>
          <w:lang w:val="fi-FI"/>
        </w:rPr>
        <w:t xml:space="preserve">, </w:t>
      </w:r>
      <w:proofErr w:type="spellStart"/>
      <w:r w:rsidR="005B7B94" w:rsidRPr="00D71885">
        <w:rPr>
          <w:lang w:val="fi-FI"/>
        </w:rPr>
        <w:t>null</w:t>
      </w:r>
      <w:proofErr w:type="spellEnd"/>
      <w:r w:rsidR="005B7B94" w:rsidRPr="00D71885">
        <w:rPr>
          <w:lang w:val="fi-FI"/>
        </w:rPr>
        <w:t>-turvallisuus.</w:t>
      </w:r>
      <w:r w:rsidR="005B7B94" w:rsidRPr="00D71885">
        <w:rPr>
          <w:lang w:val="fi-FI"/>
        </w:rPr>
        <w:br/>
      </w:r>
      <w:r w:rsidR="005B7B94" w:rsidRPr="00D71885">
        <w:rPr>
          <w:b/>
          <w:bCs/>
          <w:lang w:val="fi-FI"/>
        </w:rPr>
        <w:t>Tavoite</w:t>
      </w:r>
      <w:r w:rsidR="005B7B94" w:rsidRPr="00D71885">
        <w:rPr>
          <w:lang w:val="fi-FI"/>
        </w:rPr>
        <w:t xml:space="preserve">: palauttaa </w:t>
      </w:r>
      <w:proofErr w:type="spellStart"/>
      <w:r w:rsidR="005B7B94" w:rsidRPr="00D71885">
        <w:rPr>
          <w:lang w:val="fi-FI"/>
        </w:rPr>
        <w:t>true</w:t>
      </w:r>
      <w:proofErr w:type="spellEnd"/>
      <w:r w:rsidR="005B7B94" w:rsidRPr="00D71885">
        <w:rPr>
          <w:lang w:val="fi-FI"/>
        </w:rPr>
        <w:t xml:space="preserve"> vain täsmälleen oikeasta salasanasta</w:t>
      </w:r>
      <w:r>
        <w:rPr>
          <w:lang w:val="fi-FI"/>
        </w:rPr>
        <w:br/>
      </w:r>
      <w:r w:rsidR="005B7B94" w:rsidRPr="00D71885">
        <w:rPr>
          <w:b/>
          <w:bCs/>
          <w:lang w:val="fi-FI"/>
        </w:rPr>
        <w:t>Testit</w:t>
      </w:r>
      <w:r w:rsidR="005B7B94" w:rsidRPr="00D71885">
        <w:rPr>
          <w:lang w:val="fi-FI"/>
        </w:rPr>
        <w:t xml:space="preserve">: </w:t>
      </w:r>
      <w:proofErr w:type="spellStart"/>
      <w:r w:rsidR="005B7B94" w:rsidRPr="00D71885">
        <w:rPr>
          <w:lang w:val="fi-FI"/>
        </w:rPr>
        <w:t>check</w:t>
      </w:r>
      <w:proofErr w:type="spellEnd"/>
      <w:r w:rsidR="005B7B94" w:rsidRPr="00D71885">
        <w:rPr>
          <w:lang w:val="fi-FI"/>
        </w:rPr>
        <w:t>("java123</w:t>
      </w:r>
      <w:proofErr w:type="gramStart"/>
      <w:r w:rsidR="005B7B94" w:rsidRPr="00D71885">
        <w:rPr>
          <w:lang w:val="fi-FI"/>
        </w:rPr>
        <w:t>")-</w:t>
      </w:r>
      <w:proofErr w:type="gramEnd"/>
      <w:r w:rsidR="005B7B94" w:rsidRPr="00D71885">
        <w:rPr>
          <w:lang w:val="fi-FI"/>
        </w:rPr>
        <w:t>&gt;</w:t>
      </w:r>
      <w:proofErr w:type="spellStart"/>
      <w:r w:rsidR="005B7B94" w:rsidRPr="00D71885">
        <w:rPr>
          <w:lang w:val="fi-FI"/>
        </w:rPr>
        <w:t>true</w:t>
      </w:r>
      <w:proofErr w:type="spellEnd"/>
      <w:r w:rsidR="005B7B94" w:rsidRPr="00D71885">
        <w:rPr>
          <w:lang w:val="fi-FI"/>
        </w:rPr>
        <w:t xml:space="preserve">; </w:t>
      </w:r>
      <w:proofErr w:type="spellStart"/>
      <w:r w:rsidR="005B7B94" w:rsidRPr="00D71885">
        <w:rPr>
          <w:lang w:val="fi-FI"/>
        </w:rPr>
        <w:t>check</w:t>
      </w:r>
      <w:proofErr w:type="spellEnd"/>
      <w:r w:rsidR="005B7B94" w:rsidRPr="00D71885">
        <w:rPr>
          <w:lang w:val="fi-FI"/>
        </w:rPr>
        <w:t>("JAVA123</w:t>
      </w:r>
      <w:proofErr w:type="gramStart"/>
      <w:r w:rsidR="005B7B94" w:rsidRPr="00D71885">
        <w:rPr>
          <w:lang w:val="fi-FI"/>
        </w:rPr>
        <w:t>")-</w:t>
      </w:r>
      <w:proofErr w:type="gramEnd"/>
      <w:r w:rsidR="005B7B94" w:rsidRPr="00D71885">
        <w:rPr>
          <w:lang w:val="fi-FI"/>
        </w:rPr>
        <w:t>&gt;</w:t>
      </w:r>
      <w:proofErr w:type="spellStart"/>
      <w:r w:rsidR="005B7B94" w:rsidRPr="00D71885">
        <w:rPr>
          <w:lang w:val="fi-FI"/>
        </w:rPr>
        <w:t>false</w:t>
      </w:r>
      <w:proofErr w:type="spellEnd"/>
      <w:r w:rsidR="005B7B94" w:rsidRPr="00D71885">
        <w:rPr>
          <w:lang w:val="fi-FI"/>
        </w:rPr>
        <w:t xml:space="preserve">; </w:t>
      </w:r>
      <w:proofErr w:type="spellStart"/>
      <w:r w:rsidR="005B7B94" w:rsidRPr="00D71885">
        <w:rPr>
          <w:lang w:val="fi-FI"/>
        </w:rPr>
        <w:t>check</w:t>
      </w:r>
      <w:proofErr w:type="spellEnd"/>
      <w:r w:rsidR="005B7B94" w:rsidRPr="00D71885">
        <w:rPr>
          <w:lang w:val="fi-FI"/>
        </w:rPr>
        <w:t>(</w:t>
      </w:r>
      <w:proofErr w:type="spellStart"/>
      <w:r w:rsidR="005B7B94" w:rsidRPr="00D71885">
        <w:rPr>
          <w:lang w:val="fi-FI"/>
        </w:rPr>
        <w:t>null</w:t>
      </w:r>
      <w:proofErr w:type="spellEnd"/>
      <w:r w:rsidR="005B7B94" w:rsidRPr="00D71885">
        <w:rPr>
          <w:lang w:val="fi-FI"/>
        </w:rPr>
        <w:t>)-&gt;</w:t>
      </w:r>
      <w:proofErr w:type="spellStart"/>
      <w:r w:rsidR="005B7B94" w:rsidRPr="00D71885">
        <w:rPr>
          <w:lang w:val="fi-FI"/>
        </w:rPr>
        <w:t>false</w:t>
      </w:r>
      <w:proofErr w:type="spellEnd"/>
    </w:p>
    <w:p w14:paraId="527451D9" w14:textId="77777777" w:rsidR="00D71885" w:rsidRDefault="00D71885">
      <w:pPr>
        <w:rPr>
          <w:lang w:val="fi-FI"/>
        </w:rPr>
      </w:pPr>
    </w:p>
    <w:p w14:paraId="440987E5" w14:textId="77777777" w:rsidR="00D71885" w:rsidRPr="00D71885" w:rsidRDefault="00D71885">
      <w:pPr>
        <w:rPr>
          <w:lang w:val="fi-FI"/>
        </w:rPr>
      </w:pPr>
    </w:p>
    <w:p w14:paraId="3A224FE5" w14:textId="77777777" w:rsidR="007A1083" w:rsidRPr="00D71885" w:rsidRDefault="005B7B94">
      <w:pPr>
        <w:pStyle w:val="Heading2"/>
        <w:rPr>
          <w:lang w:val="fi-FI"/>
        </w:rPr>
      </w:pPr>
      <w:r w:rsidRPr="00D71885">
        <w:rPr>
          <w:lang w:val="fi-FI"/>
        </w:rPr>
        <w:t>Tehtävä 9. Salasanayritykset</w:t>
      </w:r>
    </w:p>
    <w:p w14:paraId="4FFE3302" w14:textId="0923126A" w:rsidR="007A1083" w:rsidRPr="00BE5828" w:rsidRDefault="00D71885">
      <w:pPr>
        <w:rPr>
          <w:lang w:val="fi-FI"/>
        </w:rPr>
      </w:pPr>
      <w:r>
        <w:rPr>
          <w:b/>
          <w:bCs/>
          <w:lang w:val="fi-FI"/>
        </w:rPr>
        <w:t>Idea</w:t>
      </w:r>
      <w:r w:rsidR="005B7B94" w:rsidRPr="00D71885">
        <w:rPr>
          <w:lang w:val="fi-FI"/>
        </w:rPr>
        <w:t>: rajataan tarkistus enintään kolmeen yritykseen.</w:t>
      </w:r>
      <w:r w:rsidR="005B7B94" w:rsidRPr="00D71885">
        <w:rPr>
          <w:lang w:val="fi-FI"/>
        </w:rPr>
        <w:br/>
      </w:r>
      <w:r w:rsidR="005B7B94" w:rsidRPr="00D71885">
        <w:rPr>
          <w:b/>
          <w:bCs/>
          <w:lang w:val="fi-FI"/>
        </w:rPr>
        <w:t>Harjoitellaan</w:t>
      </w:r>
      <w:r w:rsidR="005B7B94" w:rsidRPr="00D71885">
        <w:rPr>
          <w:lang w:val="fi-FI"/>
        </w:rPr>
        <w:t>: taulukon läpikäynti, varhainen palautus.</w:t>
      </w:r>
      <w:r w:rsidR="005B7B94" w:rsidRPr="00D71885">
        <w:rPr>
          <w:lang w:val="fi-FI"/>
        </w:rPr>
        <w:br/>
      </w:r>
      <w:r w:rsidR="005B7B94" w:rsidRPr="00D71885">
        <w:rPr>
          <w:b/>
          <w:bCs/>
          <w:lang w:val="fi-FI"/>
        </w:rPr>
        <w:t>Tavoite</w:t>
      </w:r>
      <w:r w:rsidR="005B7B94" w:rsidRPr="00D71885">
        <w:rPr>
          <w:lang w:val="fi-FI"/>
        </w:rPr>
        <w:t xml:space="preserve">: palauttaa </w:t>
      </w:r>
      <w:proofErr w:type="gramStart"/>
      <w:r w:rsidR="005B7B94" w:rsidRPr="00D71885">
        <w:rPr>
          <w:lang w:val="fi-FI"/>
        </w:rPr>
        <w:t>Tervetuloa!/</w:t>
      </w:r>
      <w:proofErr w:type="gramEnd"/>
      <w:r w:rsidR="005B7B94" w:rsidRPr="00D71885">
        <w:rPr>
          <w:lang w:val="fi-FI"/>
        </w:rPr>
        <w:t>Liian monta yritystä.</w:t>
      </w:r>
      <w:r>
        <w:rPr>
          <w:lang w:val="fi-FI"/>
        </w:rPr>
        <w:br/>
      </w:r>
      <w:r w:rsidR="005B7B94" w:rsidRPr="00D71885">
        <w:rPr>
          <w:b/>
          <w:bCs/>
          <w:lang w:val="fi-FI"/>
        </w:rPr>
        <w:t>Testit</w:t>
      </w:r>
      <w:r w:rsidR="005B7B94" w:rsidRPr="00D71885">
        <w:rPr>
          <w:lang w:val="fi-FI"/>
        </w:rPr>
        <w:t xml:space="preserve">: </w:t>
      </w:r>
      <w:proofErr w:type="spellStart"/>
      <w:r w:rsidR="00BE5828" w:rsidRPr="00BE5828">
        <w:rPr>
          <w:lang w:val="fi-FI"/>
        </w:rPr>
        <w:t>login</w:t>
      </w:r>
      <w:proofErr w:type="spellEnd"/>
      <w:r w:rsidR="00BE5828" w:rsidRPr="00BE5828">
        <w:rPr>
          <w:lang w:val="fi-FI"/>
        </w:rPr>
        <w:t xml:space="preserve">({"no","java123","x"}) → "Tervetuloa!"; </w:t>
      </w:r>
      <w:proofErr w:type="spellStart"/>
      <w:r w:rsidR="00BE5828" w:rsidRPr="00BE5828">
        <w:rPr>
          <w:lang w:val="fi-FI"/>
        </w:rPr>
        <w:t>login</w:t>
      </w:r>
      <w:proofErr w:type="spellEnd"/>
      <w:r w:rsidR="00BE5828" w:rsidRPr="00BE5828">
        <w:rPr>
          <w:lang w:val="fi-FI"/>
        </w:rPr>
        <w:t>({"</w:t>
      </w:r>
      <w:proofErr w:type="spellStart"/>
      <w:r w:rsidR="00BE5828" w:rsidRPr="00BE5828">
        <w:rPr>
          <w:lang w:val="fi-FI"/>
        </w:rPr>
        <w:t>a","b</w:t>
      </w:r>
      <w:proofErr w:type="spellEnd"/>
      <w:r w:rsidR="00BE5828" w:rsidRPr="00BE5828">
        <w:rPr>
          <w:lang w:val="fi-FI"/>
        </w:rPr>
        <w:t xml:space="preserve">"}) → "Liian monta..."; </w:t>
      </w:r>
      <w:proofErr w:type="spellStart"/>
      <w:proofErr w:type="gramStart"/>
      <w:r w:rsidR="00BE5828" w:rsidRPr="00BE5828">
        <w:rPr>
          <w:lang w:val="fi-FI"/>
        </w:rPr>
        <w:t>login</w:t>
      </w:r>
      <w:proofErr w:type="spellEnd"/>
      <w:r w:rsidR="00BE5828" w:rsidRPr="00BE5828">
        <w:rPr>
          <w:lang w:val="fi-FI"/>
        </w:rPr>
        <w:t>(</w:t>
      </w:r>
      <w:proofErr w:type="gramEnd"/>
      <w:r w:rsidR="00BE5828" w:rsidRPr="00BE5828">
        <w:rPr>
          <w:lang w:val="fi-FI"/>
        </w:rPr>
        <w:t>{"</w:t>
      </w:r>
      <w:proofErr w:type="spellStart"/>
      <w:r w:rsidR="00BE5828" w:rsidRPr="00BE5828">
        <w:rPr>
          <w:lang w:val="fi-FI"/>
        </w:rPr>
        <w:t>no","no</w:t>
      </w:r>
      <w:proofErr w:type="spellEnd"/>
      <w:r w:rsidR="00BE5828" w:rsidRPr="00BE5828">
        <w:rPr>
          <w:lang w:val="fi-FI"/>
        </w:rPr>
        <w:t>", "no", "java123"}) → "Liian monta...".</w:t>
      </w:r>
    </w:p>
    <w:p w14:paraId="6019AA33" w14:textId="77777777" w:rsidR="00D71885" w:rsidRDefault="00D71885">
      <w:pPr>
        <w:rPr>
          <w:lang w:val="fi-FI"/>
        </w:rPr>
      </w:pPr>
    </w:p>
    <w:p w14:paraId="3898AB71" w14:textId="77777777" w:rsidR="00D71885" w:rsidRDefault="00D71885">
      <w:pPr>
        <w:rPr>
          <w:lang w:val="fi-FI"/>
        </w:rPr>
      </w:pPr>
    </w:p>
    <w:p w14:paraId="1BC827C3" w14:textId="77777777" w:rsidR="00D71885" w:rsidRPr="00D71885" w:rsidRDefault="00D71885">
      <w:pPr>
        <w:rPr>
          <w:lang w:val="fi-FI"/>
        </w:rPr>
      </w:pPr>
    </w:p>
    <w:p w14:paraId="65F7C3BE" w14:textId="77777777" w:rsidR="007A1083" w:rsidRPr="00D71885" w:rsidRDefault="005B7B94">
      <w:pPr>
        <w:pStyle w:val="Heading2"/>
        <w:rPr>
          <w:lang w:val="fi-FI"/>
        </w:rPr>
      </w:pPr>
      <w:r w:rsidRPr="00D71885">
        <w:rPr>
          <w:lang w:val="fi-FI"/>
        </w:rPr>
        <w:t>Tehtävä 10. Taulukon tilastot</w:t>
      </w:r>
    </w:p>
    <w:p w14:paraId="649118A5" w14:textId="2D3AA4CF" w:rsidR="005B7B94" w:rsidRPr="005B7B94" w:rsidRDefault="00D71885" w:rsidP="005B7B94">
      <w:pPr>
        <w:rPr>
          <w:lang w:val="fi-FI"/>
        </w:rPr>
      </w:pPr>
      <w:r>
        <w:rPr>
          <w:b/>
          <w:bCs/>
          <w:lang w:val="fi-FI"/>
        </w:rPr>
        <w:t>Idea</w:t>
      </w:r>
      <w:r w:rsidR="005B7B94" w:rsidRPr="00D71885">
        <w:rPr>
          <w:lang w:val="fi-FI"/>
        </w:rPr>
        <w:t>: käsitellään reunatapaukset (tyhjä taulukko)</w:t>
      </w:r>
      <w:r w:rsidR="005B7B94">
        <w:rPr>
          <w:lang w:val="fi-FI"/>
        </w:rPr>
        <w:t xml:space="preserve">, </w:t>
      </w:r>
      <w:r w:rsidR="005B7B94" w:rsidRPr="005B7B94">
        <w:rPr>
          <w:b/>
          <w:bCs/>
          <w:lang w:val="fi-FI"/>
        </w:rPr>
        <w:t>kun taulukko on tyhjä</w:t>
      </w:r>
      <w:r w:rsidR="005B7B94" w:rsidRPr="005B7B94">
        <w:rPr>
          <w:lang w:val="fi-FI"/>
        </w:rPr>
        <w:t>, meidän pitää päättää, mitä funktio palauttaa.</w:t>
      </w:r>
      <w:r w:rsidR="005B7B94">
        <w:rPr>
          <w:lang w:val="fi-FI"/>
        </w:rPr>
        <w:t xml:space="preserve"> </w:t>
      </w:r>
      <w:proofErr w:type="spellStart"/>
      <w:r w:rsidR="005B7B94" w:rsidRPr="005B7B94">
        <w:rPr>
          <w:lang w:val="fi-FI"/>
        </w:rPr>
        <w:t>max</w:t>
      </w:r>
      <w:proofErr w:type="spellEnd"/>
      <w:r w:rsidR="005B7B94" w:rsidRPr="005B7B94">
        <w:rPr>
          <w:lang w:val="fi-FI"/>
        </w:rPr>
        <w:t>(</w:t>
      </w:r>
      <w:proofErr w:type="spellStart"/>
      <w:proofErr w:type="gramStart"/>
      <w:r w:rsidR="005B7B94" w:rsidRPr="005B7B94">
        <w:rPr>
          <w:lang w:val="fi-FI"/>
        </w:rPr>
        <w:t>int</w:t>
      </w:r>
      <w:proofErr w:type="spellEnd"/>
      <w:r w:rsidR="005B7B94" w:rsidRPr="005B7B94">
        <w:rPr>
          <w:lang w:val="fi-FI"/>
        </w:rPr>
        <w:t>[</w:t>
      </w:r>
      <w:proofErr w:type="gramEnd"/>
      <w:r w:rsidR="005B7B94" w:rsidRPr="005B7B94">
        <w:rPr>
          <w:lang w:val="fi-FI"/>
        </w:rPr>
        <w:t>] a)</w:t>
      </w:r>
      <w:r w:rsidR="005B7B94">
        <w:rPr>
          <w:lang w:val="fi-FI"/>
        </w:rPr>
        <w:t xml:space="preserve"> tapauksessa; </w:t>
      </w:r>
      <w:r w:rsidR="005B7B94" w:rsidRPr="005B7B94">
        <w:rPr>
          <w:lang w:val="fi-FI"/>
        </w:rPr>
        <w:t>Jos taulukossa ei ole yhtään alkiota, ei ole olemassa suurinta lukua.  Jotta funktio voi kuitenkin palauttaa jonkin arvon, käytetään Java-standardissa määriteltyä ääripäätä:</w:t>
      </w:r>
      <w:r w:rsidR="005B7B94">
        <w:rPr>
          <w:lang w:val="fi-FI"/>
        </w:rPr>
        <w:t xml:space="preserve"> </w:t>
      </w:r>
      <w:proofErr w:type="spellStart"/>
      <w:r w:rsidR="005B7B94" w:rsidRPr="005B7B94">
        <w:rPr>
          <w:b/>
          <w:bCs/>
          <w:lang w:val="fi-FI"/>
        </w:rPr>
        <w:t>Integer.MIN_VALUE</w:t>
      </w:r>
      <w:proofErr w:type="spellEnd"/>
    </w:p>
    <w:p w14:paraId="42FA3E2C" w14:textId="2D6B5C31" w:rsidR="007A1083" w:rsidRPr="00D71885" w:rsidRDefault="005B7B94">
      <w:pPr>
        <w:rPr>
          <w:lang w:val="fi-FI"/>
        </w:rPr>
      </w:pPr>
      <w:r w:rsidRPr="00D71885">
        <w:rPr>
          <w:lang w:val="fi-FI"/>
        </w:rPr>
        <w:br/>
      </w:r>
      <w:r w:rsidRPr="00D71885">
        <w:rPr>
          <w:b/>
          <w:bCs/>
          <w:lang w:val="fi-FI"/>
        </w:rPr>
        <w:t>Harjoitellaan</w:t>
      </w:r>
      <w:r w:rsidRPr="00D71885">
        <w:rPr>
          <w:lang w:val="fi-FI"/>
        </w:rPr>
        <w:t>: for-</w:t>
      </w:r>
      <w:proofErr w:type="spellStart"/>
      <w:r w:rsidRPr="00D71885">
        <w:rPr>
          <w:lang w:val="fi-FI"/>
        </w:rPr>
        <w:t>each</w:t>
      </w:r>
      <w:proofErr w:type="spellEnd"/>
      <w:r w:rsidRPr="00D71885">
        <w:rPr>
          <w:lang w:val="fi-FI"/>
        </w:rPr>
        <w:t>, kertymä, ääripäiden alustus.</w:t>
      </w:r>
      <w:r w:rsidRPr="00D71885">
        <w:rPr>
          <w:lang w:val="fi-FI"/>
        </w:rPr>
        <w:br/>
      </w:r>
      <w:r w:rsidRPr="00D71885">
        <w:rPr>
          <w:b/>
          <w:bCs/>
          <w:lang w:val="fi-FI"/>
        </w:rPr>
        <w:t>Tavoite</w:t>
      </w:r>
      <w:r w:rsidRPr="00D71885">
        <w:rPr>
          <w:lang w:val="fi-FI"/>
        </w:rPr>
        <w:t xml:space="preserve">: </w:t>
      </w:r>
      <w:proofErr w:type="spellStart"/>
      <w:r w:rsidRPr="00D71885">
        <w:rPr>
          <w:lang w:val="fi-FI"/>
        </w:rPr>
        <w:t>average</w:t>
      </w:r>
      <w:proofErr w:type="spellEnd"/>
      <w:r w:rsidRPr="00D71885">
        <w:rPr>
          <w:lang w:val="fi-FI"/>
        </w:rPr>
        <w:t xml:space="preserve">: tyhjälle 0.0; </w:t>
      </w:r>
      <w:proofErr w:type="spellStart"/>
      <w:r w:rsidRPr="00D71885">
        <w:rPr>
          <w:lang w:val="fi-FI"/>
        </w:rPr>
        <w:t>max</w:t>
      </w:r>
      <w:proofErr w:type="spellEnd"/>
      <w:r w:rsidRPr="00D71885">
        <w:rPr>
          <w:lang w:val="fi-FI"/>
        </w:rPr>
        <w:t xml:space="preserve">: tyhjälle </w:t>
      </w:r>
      <w:proofErr w:type="spellStart"/>
      <w:r w:rsidRPr="00D71885">
        <w:rPr>
          <w:lang w:val="fi-FI"/>
        </w:rPr>
        <w:t>Integer.MIN_VALUE</w:t>
      </w:r>
      <w:proofErr w:type="spellEnd"/>
      <w:r w:rsidRPr="00D71885">
        <w:rPr>
          <w:lang w:val="fi-FI"/>
        </w:rPr>
        <w:t>.</w:t>
      </w:r>
      <w:r w:rsidR="00D71885">
        <w:rPr>
          <w:lang w:val="fi-FI"/>
        </w:rPr>
        <w:br/>
      </w:r>
      <w:r w:rsidRPr="00D71885">
        <w:rPr>
          <w:b/>
          <w:bCs/>
          <w:lang w:val="fi-FI"/>
        </w:rPr>
        <w:t>Testit</w:t>
      </w:r>
      <w:r w:rsidRPr="00D71885">
        <w:rPr>
          <w:lang w:val="fi-FI"/>
        </w:rPr>
        <w:t xml:space="preserve">: </w:t>
      </w:r>
      <w:proofErr w:type="spellStart"/>
      <w:proofErr w:type="gramStart"/>
      <w:r w:rsidRPr="00D71885">
        <w:rPr>
          <w:lang w:val="fi-FI"/>
        </w:rPr>
        <w:t>average</w:t>
      </w:r>
      <w:proofErr w:type="spellEnd"/>
      <w:r w:rsidRPr="00D71885">
        <w:rPr>
          <w:lang w:val="fi-FI"/>
        </w:rPr>
        <w:t>(</w:t>
      </w:r>
      <w:proofErr w:type="gramEnd"/>
      <w:r w:rsidRPr="00D71885">
        <w:rPr>
          <w:lang w:val="fi-FI"/>
        </w:rPr>
        <w:t>{5,10,15</w:t>
      </w:r>
      <w:proofErr w:type="gramStart"/>
      <w:r w:rsidRPr="00D71885">
        <w:rPr>
          <w:lang w:val="fi-FI"/>
        </w:rPr>
        <w:t>})-</w:t>
      </w:r>
      <w:proofErr w:type="gramEnd"/>
      <w:r w:rsidRPr="00D71885">
        <w:rPr>
          <w:lang w:val="fi-FI"/>
        </w:rPr>
        <w:t xml:space="preserve">&gt;10.0; </w:t>
      </w:r>
      <w:proofErr w:type="spellStart"/>
      <w:proofErr w:type="gramStart"/>
      <w:r w:rsidRPr="00D71885">
        <w:rPr>
          <w:lang w:val="fi-FI"/>
        </w:rPr>
        <w:t>max</w:t>
      </w:r>
      <w:proofErr w:type="spellEnd"/>
      <w:r w:rsidRPr="00D71885">
        <w:rPr>
          <w:lang w:val="fi-FI"/>
        </w:rPr>
        <w:t>(</w:t>
      </w:r>
      <w:proofErr w:type="gramEnd"/>
      <w:r w:rsidRPr="00D71885">
        <w:rPr>
          <w:lang w:val="fi-FI"/>
        </w:rPr>
        <w:t>{-1,20,3,7</w:t>
      </w:r>
      <w:proofErr w:type="gramStart"/>
      <w:r w:rsidRPr="00D71885">
        <w:rPr>
          <w:lang w:val="fi-FI"/>
        </w:rPr>
        <w:t>})-</w:t>
      </w:r>
      <w:proofErr w:type="gramEnd"/>
      <w:r w:rsidRPr="00D71885">
        <w:rPr>
          <w:lang w:val="fi-FI"/>
        </w:rPr>
        <w:t xml:space="preserve">&gt;20; </w:t>
      </w:r>
      <w:proofErr w:type="spellStart"/>
      <w:proofErr w:type="gramStart"/>
      <w:r w:rsidRPr="00D71885">
        <w:rPr>
          <w:lang w:val="fi-FI"/>
        </w:rPr>
        <w:t>average</w:t>
      </w:r>
      <w:proofErr w:type="spellEnd"/>
      <w:r w:rsidRPr="00D71885">
        <w:rPr>
          <w:lang w:val="fi-FI"/>
        </w:rPr>
        <w:t>(</w:t>
      </w:r>
      <w:proofErr w:type="gramEnd"/>
      <w:r w:rsidRPr="00D71885">
        <w:rPr>
          <w:lang w:val="fi-FI"/>
        </w:rPr>
        <w:t>{</w:t>
      </w:r>
      <w:proofErr w:type="gramStart"/>
      <w:r w:rsidRPr="00D71885">
        <w:rPr>
          <w:lang w:val="fi-FI"/>
        </w:rPr>
        <w:t>})-</w:t>
      </w:r>
      <w:proofErr w:type="gramEnd"/>
      <w:r w:rsidRPr="00D71885">
        <w:rPr>
          <w:lang w:val="fi-FI"/>
        </w:rPr>
        <w:t xml:space="preserve">&gt;0.0; </w:t>
      </w:r>
      <w:proofErr w:type="spellStart"/>
      <w:proofErr w:type="gramStart"/>
      <w:r w:rsidRPr="00D71885">
        <w:rPr>
          <w:lang w:val="fi-FI"/>
        </w:rPr>
        <w:t>max</w:t>
      </w:r>
      <w:proofErr w:type="spellEnd"/>
      <w:r w:rsidRPr="00D71885">
        <w:rPr>
          <w:lang w:val="fi-FI"/>
        </w:rPr>
        <w:t>(</w:t>
      </w:r>
      <w:proofErr w:type="gramEnd"/>
      <w:r w:rsidRPr="00D71885">
        <w:rPr>
          <w:lang w:val="fi-FI"/>
        </w:rPr>
        <w:t>{</w:t>
      </w:r>
      <w:proofErr w:type="gramStart"/>
      <w:r w:rsidRPr="00D71885">
        <w:rPr>
          <w:lang w:val="fi-FI"/>
        </w:rPr>
        <w:t>})-</w:t>
      </w:r>
      <w:proofErr w:type="gramEnd"/>
      <w:r w:rsidRPr="00D71885">
        <w:rPr>
          <w:lang w:val="fi-FI"/>
        </w:rPr>
        <w:t>&gt;</w:t>
      </w:r>
      <w:proofErr w:type="spellStart"/>
      <w:r w:rsidRPr="00D71885">
        <w:rPr>
          <w:lang w:val="fi-FI"/>
        </w:rPr>
        <w:t>Integer.MIN_VALUE</w:t>
      </w:r>
      <w:proofErr w:type="spellEnd"/>
    </w:p>
    <w:sectPr w:rsidR="007A1083" w:rsidRPr="00D718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440512">
    <w:abstractNumId w:val="8"/>
  </w:num>
  <w:num w:numId="2" w16cid:durableId="1827279448">
    <w:abstractNumId w:val="6"/>
  </w:num>
  <w:num w:numId="3" w16cid:durableId="118570161">
    <w:abstractNumId w:val="5"/>
  </w:num>
  <w:num w:numId="4" w16cid:durableId="977342060">
    <w:abstractNumId w:val="4"/>
  </w:num>
  <w:num w:numId="5" w16cid:durableId="986663067">
    <w:abstractNumId w:val="7"/>
  </w:num>
  <w:num w:numId="6" w16cid:durableId="155148644">
    <w:abstractNumId w:val="3"/>
  </w:num>
  <w:num w:numId="7" w16cid:durableId="746538370">
    <w:abstractNumId w:val="2"/>
  </w:num>
  <w:num w:numId="8" w16cid:durableId="2073192810">
    <w:abstractNumId w:val="1"/>
  </w:num>
  <w:num w:numId="9" w16cid:durableId="66135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0D9B"/>
    <w:rsid w:val="0029639D"/>
    <w:rsid w:val="00326F90"/>
    <w:rsid w:val="00492810"/>
    <w:rsid w:val="005B7B94"/>
    <w:rsid w:val="006068B8"/>
    <w:rsid w:val="0066599B"/>
    <w:rsid w:val="006A79A0"/>
    <w:rsid w:val="006C140A"/>
    <w:rsid w:val="007A1083"/>
    <w:rsid w:val="00A66530"/>
    <w:rsid w:val="00AA1D8D"/>
    <w:rsid w:val="00B47730"/>
    <w:rsid w:val="00BE5828"/>
    <w:rsid w:val="00CB0664"/>
    <w:rsid w:val="00D71885"/>
    <w:rsid w:val="00EB4A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7A3BAD"/>
  <w14:defaultImageDpi w14:val="300"/>
  <w15:docId w15:val="{D1897969-4AFD-477C-A55B-94488B11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B7B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10731">
      <w:bodyDiv w:val="1"/>
      <w:marLeft w:val="0"/>
      <w:marRight w:val="0"/>
      <w:marTop w:val="0"/>
      <w:marBottom w:val="0"/>
      <w:divBdr>
        <w:top w:val="none" w:sz="0" w:space="0" w:color="auto"/>
        <w:left w:val="none" w:sz="0" w:space="0" w:color="auto"/>
        <w:bottom w:val="none" w:sz="0" w:space="0" w:color="auto"/>
        <w:right w:val="none" w:sz="0" w:space="0" w:color="auto"/>
      </w:divBdr>
    </w:div>
    <w:div w:id="326325803">
      <w:bodyDiv w:val="1"/>
      <w:marLeft w:val="0"/>
      <w:marRight w:val="0"/>
      <w:marTop w:val="0"/>
      <w:marBottom w:val="0"/>
      <w:divBdr>
        <w:top w:val="none" w:sz="0" w:space="0" w:color="auto"/>
        <w:left w:val="none" w:sz="0" w:space="0" w:color="auto"/>
        <w:bottom w:val="none" w:sz="0" w:space="0" w:color="auto"/>
        <w:right w:val="none" w:sz="0" w:space="0" w:color="auto"/>
      </w:divBdr>
    </w:div>
    <w:div w:id="1385253549">
      <w:bodyDiv w:val="1"/>
      <w:marLeft w:val="0"/>
      <w:marRight w:val="0"/>
      <w:marTop w:val="0"/>
      <w:marBottom w:val="0"/>
      <w:divBdr>
        <w:top w:val="none" w:sz="0" w:space="0" w:color="auto"/>
        <w:left w:val="none" w:sz="0" w:space="0" w:color="auto"/>
        <w:bottom w:val="none" w:sz="0" w:space="0" w:color="auto"/>
        <w:right w:val="none" w:sz="0" w:space="0" w:color="auto"/>
      </w:divBdr>
    </w:div>
    <w:div w:id="198819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Yvonne Frankort</cp:lastModifiedBy>
  <cp:revision>2</cp:revision>
  <dcterms:created xsi:type="dcterms:W3CDTF">2025-09-05T15:17:00Z</dcterms:created>
  <dcterms:modified xsi:type="dcterms:W3CDTF">2025-09-05T15:17:00Z</dcterms:modified>
  <cp:category/>
</cp:coreProperties>
</file>